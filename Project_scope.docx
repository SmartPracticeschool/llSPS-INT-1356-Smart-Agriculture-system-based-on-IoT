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EE95EA" w14:textId="77777777" w:rsidR="006D6AFB" w:rsidRDefault="00CE1FEC">
      <w:pPr>
        <w:pStyle w:val="Title"/>
      </w:pPr>
      <w:bookmarkStart w:id="0" w:name="_Tocv2qmsw9v4wgm"/>
      <w:r>
        <w:t xml:space="preserve">   </w:t>
      </w:r>
      <w:r>
        <w:rPr>
          <w:shd w:val="clear" w:color="auto" w:fill="FFFF00"/>
        </w:rPr>
        <w:t xml:space="preserve"> </w:t>
      </w:r>
      <w:r>
        <w:rPr>
          <w:u w:val="single"/>
          <w:shd w:val="clear" w:color="auto" w:fill="FFFF00"/>
        </w:rPr>
        <w:t>PROJECT  KICKOFF</w:t>
      </w:r>
      <w:bookmarkEnd w:id="0"/>
    </w:p>
    <w:p w14:paraId="21FA1C8F" w14:textId="77777777" w:rsidR="006D6AFB" w:rsidRDefault="00CE1FEC">
      <w:pPr>
        <w:pStyle w:val="Heading1"/>
      </w:pPr>
      <w:bookmarkStart w:id="1" w:name="_Tocdxwdc1b6rsex"/>
      <w:r>
        <w:rPr>
          <w:u w:val="single"/>
          <w:shd w:val="clear" w:color="auto" w:fill="FFFF00"/>
        </w:rPr>
        <w:t xml:space="preserve">project scope : </w:t>
      </w:r>
      <w:bookmarkEnd w:id="1"/>
    </w:p>
    <w:p w14:paraId="132658D1" w14:textId="77777777" w:rsidR="006D6AFB" w:rsidRDefault="006D6AFB"/>
    <w:p w14:paraId="412A0C9D" w14:textId="77777777" w:rsidR="006D6AFB" w:rsidRDefault="00CE1FEC">
      <w:pPr>
        <w:pStyle w:val="Heading2"/>
        <w:ind w:left="0" w:firstLine="0"/>
      </w:pPr>
      <w:r>
        <w:rPr>
          <w:rFonts w:ascii="Lato Black" w:eastAsia="Lato Black" w:hAnsi="Lato Black" w:cs="Lato Black"/>
          <w:color w:val="CF5A0B"/>
          <w:u w:val="single"/>
          <w:shd w:val="clear" w:color="auto" w:fill="B5DECA"/>
        </w:rPr>
        <w:t xml:space="preserve"> </w:t>
      </w:r>
      <w:bookmarkStart w:id="2" w:name="_Tocw2bn94lk5fl4"/>
      <w:r>
        <w:rPr>
          <w:rFonts w:ascii="Lato Black" w:eastAsia="Lato Black" w:hAnsi="Lato Black" w:cs="Lato Black"/>
          <w:color w:val="CF5A0B"/>
          <w:u w:val="single"/>
          <w:shd w:val="clear" w:color="auto" w:fill="B5DECA"/>
        </w:rPr>
        <w:t>Project title : Smart agriculture based on IOT</w:t>
      </w:r>
      <w:bookmarkEnd w:id="2"/>
    </w:p>
    <w:p w14:paraId="0532AFD7" w14:textId="77777777" w:rsidR="006D6AFB" w:rsidRDefault="00CE1FEC">
      <w:pPr>
        <w:pStyle w:val="Heading2"/>
      </w:pPr>
      <w:bookmarkStart w:id="3" w:name="_Tocacn97ci47x1y"/>
      <w:r>
        <w:t>Project Summary :</w:t>
      </w:r>
      <w:bookmarkEnd w:id="3"/>
    </w:p>
    <w:p w14:paraId="3C25F72C" w14:textId="1D494910" w:rsidR="00F12E2F" w:rsidRPr="00F12E2F" w:rsidRDefault="00CE1FEC" w:rsidP="00CE1FEC">
      <w:pPr>
        <w:numPr>
          <w:ilvl w:val="0"/>
          <w:numId w:val="5"/>
        </w:numPr>
        <w:spacing w:after="0"/>
      </w:pPr>
      <w:r>
        <w:rPr>
          <w:rFonts w:ascii="Montserrat Regular" w:eastAsia="Montserrat Regular" w:hAnsi="Montserrat Regular" w:cs="Montserrat Regular"/>
          <w:sz w:val="32"/>
          <w:shd w:val="clear" w:color="auto" w:fill="auto"/>
        </w:rPr>
        <w:t>Smart Agriculture System based on IoT can monitor soil moisture and climatic conditions to grow and yield a good crop. The farmer can also get the real-time weather forecasting data by using external platforms like Open Weather API. Farmer is provided a mo</w:t>
      </w:r>
      <w:r>
        <w:rPr>
          <w:rFonts w:ascii="Montserrat Regular" w:eastAsia="Montserrat Regular" w:hAnsi="Montserrat Regular" w:cs="Montserrat Regular"/>
          <w:sz w:val="32"/>
          <w:shd w:val="clear" w:color="auto" w:fill="auto"/>
        </w:rPr>
        <w:t xml:space="preserve">bile app using which he can monitor the temperature, humidity and soil moisture parameters along with weather forecasting details. Based on all the parameters he can water his crop by controlling the motors using the mobile application. Even if the farmer </w:t>
      </w:r>
      <w:r>
        <w:rPr>
          <w:rFonts w:ascii="Montserrat Regular" w:eastAsia="Montserrat Regular" w:hAnsi="Montserrat Regular" w:cs="Montserrat Regular"/>
          <w:sz w:val="32"/>
          <w:shd w:val="clear" w:color="auto" w:fill="auto"/>
        </w:rPr>
        <w:t>is not present near his crop he can water his crop by controlling the motors using the mobile application from anywhere. Here we are using the Online IoT simulator for getting the Temperature, Humidity and Soil Moisture values.</w:t>
      </w:r>
    </w:p>
    <w:p w14:paraId="1F84AA47" w14:textId="77777777" w:rsidR="00F12E2F" w:rsidRDefault="00F12E2F" w:rsidP="00F12E2F">
      <w:pPr>
        <w:spacing w:after="0"/>
        <w:ind w:left="0" w:firstLine="0"/>
      </w:pPr>
    </w:p>
    <w:p w14:paraId="37603FC6" w14:textId="4BC47DCC" w:rsidR="006D6AFB" w:rsidRDefault="00CE1FEC" w:rsidP="00CE1FEC">
      <w:pPr>
        <w:numPr>
          <w:ilvl w:val="0"/>
          <w:numId w:val="6"/>
        </w:numPr>
        <w:spacing w:after="0"/>
      </w:pPr>
      <w:r>
        <w:rPr>
          <w:rFonts w:ascii="Open Sans Extrabold" w:eastAsia="Open Sans Extrabold" w:hAnsi="Open Sans Extrabold" w:cs="Open Sans Extrabold"/>
          <w:b/>
          <w:sz w:val="32"/>
        </w:rPr>
        <w:t>We should follow this steps</w:t>
      </w:r>
      <w:r>
        <w:rPr>
          <w:rFonts w:ascii="Open Sans Extrabold" w:eastAsia="Open Sans Extrabold" w:hAnsi="Open Sans Extrabold" w:cs="Open Sans Extrabold"/>
          <w:b/>
          <w:sz w:val="32"/>
        </w:rPr>
        <w:t xml:space="preserve"> to complete given project</w:t>
      </w:r>
      <w:r>
        <w:rPr>
          <w:rFonts w:ascii="Open Sans Extrabold" w:eastAsia="Open Sans Extrabold" w:hAnsi="Open Sans Extrabold" w:cs="Open Sans Extrabold"/>
          <w:b/>
          <w:sz w:val="32"/>
        </w:rPr>
        <w:t>:</w:t>
      </w:r>
    </w:p>
    <w:p w14:paraId="027B68B3" w14:textId="0BED56B4" w:rsidR="006D6AFB" w:rsidRDefault="00CE1FEC">
      <w:r>
        <w:rPr>
          <w:rFonts w:ascii="Open Sans Bold" w:eastAsia="Open Sans Bold" w:hAnsi="Open Sans Bold" w:cs="Open Sans Bold"/>
          <w:b/>
          <w:sz w:val="28"/>
        </w:rPr>
        <w:t>1. Project Planning and Kickoff .</w:t>
      </w:r>
    </w:p>
    <w:p w14:paraId="536C3F5E" w14:textId="77777777" w:rsidR="006D6AFB" w:rsidRDefault="00CE1FEC">
      <w:r>
        <w:rPr>
          <w:rFonts w:ascii="Open Sans Bold" w:eastAsia="Open Sans Bold" w:hAnsi="Open Sans Bold" w:cs="Open Sans Bold"/>
          <w:b/>
          <w:sz w:val="28"/>
        </w:rPr>
        <w:t>2 . Explore IBM Cloud Platform .</w:t>
      </w:r>
    </w:p>
    <w:p w14:paraId="7AC7D6A8" w14:textId="77777777" w:rsidR="006D6AFB" w:rsidRDefault="00CE1FEC">
      <w:r>
        <w:rPr>
          <w:rFonts w:ascii="Open Sans Bold" w:eastAsia="Open Sans Bold" w:hAnsi="Open Sans Bold" w:cs="Open Sans Bold"/>
          <w:b/>
          <w:sz w:val="28"/>
        </w:rPr>
        <w:t>3 .  Connect the IOT Simulator to Watson IOT platform</w:t>
      </w:r>
    </w:p>
    <w:p w14:paraId="5F82F63F" w14:textId="77777777" w:rsidR="006D6AFB" w:rsidRDefault="00CE1FEC">
      <w:r>
        <w:rPr>
          <w:rFonts w:ascii="Open Sans Bold" w:eastAsia="Open Sans Bold" w:hAnsi="Open Sans Bold" w:cs="Open Sans Bold"/>
          <w:b/>
          <w:sz w:val="28"/>
        </w:rPr>
        <w:lastRenderedPageBreak/>
        <w:t>4 . Configure the Nodered to get the data from IBM IOT platform and open weather API.</w:t>
      </w:r>
    </w:p>
    <w:p w14:paraId="3E2DBB9C" w14:textId="77777777" w:rsidR="006D6AFB" w:rsidRDefault="00CE1FEC">
      <w:r>
        <w:rPr>
          <w:rFonts w:ascii="Open Sans Bold" w:eastAsia="Open Sans Bold" w:hAnsi="Open Sans Bold" w:cs="Open Sans Bold"/>
          <w:b/>
          <w:sz w:val="28"/>
        </w:rPr>
        <w:t>5 . Building an web</w:t>
      </w:r>
      <w:r>
        <w:rPr>
          <w:rFonts w:ascii="Open Sans Bold" w:eastAsia="Open Sans Bold" w:hAnsi="Open Sans Bold" w:cs="Open Sans Bold"/>
          <w:b/>
          <w:sz w:val="28"/>
        </w:rPr>
        <w:t xml:space="preserve"> application.</w:t>
      </w:r>
    </w:p>
    <w:p w14:paraId="7B8318A6" w14:textId="77777777" w:rsidR="006D6AFB" w:rsidRDefault="00CE1FEC">
      <w:r>
        <w:rPr>
          <w:rFonts w:ascii="Open Sans Bold" w:eastAsia="Open Sans Bold" w:hAnsi="Open Sans Bold" w:cs="Open Sans Bold"/>
          <w:b/>
          <w:sz w:val="28"/>
        </w:rPr>
        <w:t>6 . Configure your device to receive the data from the web application and control your motors.</w:t>
      </w:r>
    </w:p>
    <w:p w14:paraId="6F55955C" w14:textId="77777777" w:rsidR="006D6AFB" w:rsidRDefault="00CE1FEC">
      <w:r>
        <w:rPr>
          <w:rFonts w:ascii="Open Sans Bold" w:eastAsia="Open Sans Bold" w:hAnsi="Open Sans Bold" w:cs="Open Sans Bold"/>
          <w:b/>
          <w:sz w:val="28"/>
        </w:rPr>
        <w:t>7 . Our project main goal is to provide a aplication for the farmers to save their time such that they can view all details like temperature , hum</w:t>
      </w:r>
      <w:r>
        <w:rPr>
          <w:rFonts w:ascii="Open Sans Bold" w:eastAsia="Open Sans Bold" w:hAnsi="Open Sans Bold" w:cs="Open Sans Bold"/>
          <w:b/>
          <w:sz w:val="28"/>
        </w:rPr>
        <w:t>idity , moisture etc in the particular location.</w:t>
      </w:r>
    </w:p>
    <w:p w14:paraId="414FCA68" w14:textId="77777777" w:rsidR="006D6AFB" w:rsidRDefault="00CE1FEC">
      <w:r>
        <w:rPr>
          <w:rFonts w:ascii="Open Sans Bold" w:eastAsia="Open Sans Bold" w:hAnsi="Open Sans Bold" w:cs="Open Sans Bold"/>
          <w:b/>
          <w:sz w:val="28"/>
        </w:rPr>
        <w:t>8 . Farmers can able to control the motor on/off in given application.</w:t>
      </w:r>
    </w:p>
    <w:p w14:paraId="2D14C57C" w14:textId="77777777" w:rsidR="006D6AFB" w:rsidRDefault="00CE1FEC">
      <w:r>
        <w:rPr>
          <w:rFonts w:ascii="Open Sans Bold" w:eastAsia="Open Sans Bold" w:hAnsi="Open Sans Bold" w:cs="Open Sans Bold"/>
          <w:b/>
          <w:sz w:val="28"/>
        </w:rPr>
        <w:t xml:space="preserve">9 . There is an particular API called weather API(application programming interface) by this farmers can view the conditions of weather </w:t>
      </w:r>
      <w:r>
        <w:rPr>
          <w:rFonts w:ascii="Open Sans Bold" w:eastAsia="Open Sans Bold" w:hAnsi="Open Sans Bold" w:cs="Open Sans Bold"/>
          <w:b/>
          <w:sz w:val="28"/>
        </w:rPr>
        <w:t>in desired location.</w:t>
      </w:r>
    </w:p>
    <w:p w14:paraId="10E8E763" w14:textId="77777777" w:rsidR="006D6AFB" w:rsidRDefault="006D6AFB"/>
    <w:p w14:paraId="5201836D" w14:textId="77777777" w:rsidR="006D6AFB" w:rsidRDefault="00CE1FEC">
      <w:pPr>
        <w:pStyle w:val="Heading2"/>
      </w:pPr>
      <w:bookmarkStart w:id="4" w:name="_Toc1rbw8jq0fobc"/>
      <w:r>
        <w:t xml:space="preserve">Technical Requirements: </w:t>
      </w:r>
      <w:bookmarkEnd w:id="4"/>
    </w:p>
    <w:p w14:paraId="1F1BCADC" w14:textId="77777777" w:rsidR="006D6AFB" w:rsidRDefault="00CE1FEC" w:rsidP="00CE1FEC">
      <w:pPr>
        <w:pStyle w:val="Heading2"/>
        <w:numPr>
          <w:ilvl w:val="0"/>
          <w:numId w:val="1"/>
        </w:numPr>
        <w:spacing w:after="0"/>
      </w:pPr>
      <w:r>
        <w:rPr>
          <w:rFonts w:ascii="Montserrat Light" w:eastAsia="Montserrat Light" w:hAnsi="Montserrat Light" w:cs="Montserrat Light"/>
          <w:b w:val="0"/>
          <w:color w:val="333333"/>
        </w:rPr>
        <w:t xml:space="preserve">IoT Simulator </w:t>
      </w:r>
    </w:p>
    <w:p w14:paraId="084220BC" w14:textId="77777777" w:rsidR="006D6AFB" w:rsidRDefault="006D6AFB"/>
    <w:p w14:paraId="6BEE725C" w14:textId="77777777" w:rsidR="006D6AFB" w:rsidRDefault="00CE1FEC">
      <w:pPr>
        <w:pStyle w:val="Heading2"/>
      </w:pPr>
      <w:bookmarkStart w:id="5" w:name="_Tocad4cjekgqyws"/>
      <w:r>
        <w:t xml:space="preserve">Software Requirements: </w:t>
      </w:r>
      <w:bookmarkEnd w:id="5"/>
    </w:p>
    <w:p w14:paraId="35A617C0" w14:textId="77777777" w:rsidR="006D6AFB" w:rsidRDefault="00CE1FEC" w:rsidP="00CE1FEC">
      <w:pPr>
        <w:numPr>
          <w:ilvl w:val="0"/>
          <w:numId w:val="3"/>
        </w:numPr>
        <w:spacing w:after="0"/>
      </w:pPr>
      <w:r>
        <w:rPr>
          <w:rFonts w:ascii="Montserrat Regular" w:eastAsia="Montserrat Regular" w:hAnsi="Montserrat Regular" w:cs="Montserrat Regular"/>
          <w:sz w:val="36"/>
          <w:shd w:val="clear" w:color="auto" w:fill="auto"/>
        </w:rPr>
        <w:t xml:space="preserve"> </w:t>
      </w:r>
      <w:r>
        <w:rPr>
          <w:rFonts w:ascii="Montserrat Regular" w:eastAsia="Montserrat Regular" w:hAnsi="Montserrat Regular" w:cs="Montserrat Regular"/>
          <w:sz w:val="32"/>
          <w:shd w:val="clear" w:color="auto" w:fill="auto"/>
        </w:rPr>
        <w:t xml:space="preserve">Python </w:t>
      </w:r>
    </w:p>
    <w:p w14:paraId="3FEA02FB" w14:textId="7C81116C" w:rsidR="006D6AFB" w:rsidRDefault="00CE1FEC" w:rsidP="00CE1FEC">
      <w:pPr>
        <w:numPr>
          <w:ilvl w:val="0"/>
          <w:numId w:val="4"/>
        </w:numPr>
        <w:spacing w:after="0"/>
      </w:pPr>
      <w:r>
        <w:rPr>
          <w:rFonts w:ascii="Montserrat Regular" w:eastAsia="Montserrat Regular" w:hAnsi="Montserrat Regular" w:cs="Montserrat Regular"/>
          <w:sz w:val="32"/>
          <w:shd w:val="clear" w:color="auto" w:fill="auto"/>
        </w:rPr>
        <w:t xml:space="preserve"> Node</w:t>
      </w:r>
      <w:r w:rsidR="00F12E2F">
        <w:rPr>
          <w:rFonts w:ascii="Montserrat Regular" w:eastAsia="Montserrat Regular" w:hAnsi="Montserrat Regular" w:cs="Montserrat Regular"/>
          <w:sz w:val="32"/>
          <w:shd w:val="clear" w:color="auto" w:fill="auto"/>
        </w:rPr>
        <w:t>-</w:t>
      </w:r>
      <w:r>
        <w:rPr>
          <w:rFonts w:ascii="Montserrat Regular" w:eastAsia="Montserrat Regular" w:hAnsi="Montserrat Regular" w:cs="Montserrat Regular"/>
          <w:sz w:val="32"/>
          <w:shd w:val="clear" w:color="auto" w:fill="auto"/>
        </w:rPr>
        <w:t xml:space="preserve">Red </w:t>
      </w:r>
    </w:p>
    <w:p w14:paraId="0F81360C" w14:textId="77777777" w:rsidR="006D6AFB" w:rsidRDefault="00CE1FEC" w:rsidP="00CE1FEC">
      <w:pPr>
        <w:numPr>
          <w:ilvl w:val="0"/>
          <w:numId w:val="4"/>
        </w:numPr>
        <w:spacing w:after="0"/>
      </w:pPr>
      <w:r>
        <w:rPr>
          <w:rFonts w:ascii="Montserrat Regular" w:eastAsia="Montserrat Regular" w:hAnsi="Montserrat Regular" w:cs="Montserrat Regular"/>
          <w:sz w:val="32"/>
          <w:shd w:val="clear" w:color="auto" w:fill="auto"/>
        </w:rPr>
        <w:t xml:space="preserve"> IBM Watson IoT Platform </w:t>
      </w:r>
    </w:p>
    <w:p w14:paraId="6B031C2F" w14:textId="77777777" w:rsidR="006D6AFB" w:rsidRDefault="00CE1FEC" w:rsidP="00CE1FEC">
      <w:pPr>
        <w:numPr>
          <w:ilvl w:val="0"/>
          <w:numId w:val="4"/>
        </w:numPr>
        <w:spacing w:after="0"/>
      </w:pPr>
      <w:r>
        <w:rPr>
          <w:rFonts w:ascii="Montserrat Regular" w:eastAsia="Montserrat Regular" w:hAnsi="Montserrat Regular" w:cs="Montserrat Regular"/>
          <w:sz w:val="32"/>
          <w:shd w:val="clear" w:color="auto" w:fill="auto"/>
        </w:rPr>
        <w:t xml:space="preserve"> IBM Cloud</w:t>
      </w:r>
    </w:p>
    <w:p w14:paraId="715D2F42" w14:textId="77777777" w:rsidR="006D6AFB" w:rsidRDefault="00CE1FEC" w:rsidP="00CE1FEC">
      <w:pPr>
        <w:numPr>
          <w:ilvl w:val="0"/>
          <w:numId w:val="4"/>
        </w:numPr>
        <w:spacing w:after="0"/>
      </w:pPr>
      <w:r>
        <w:rPr>
          <w:rFonts w:ascii="Montserrat Regular" w:eastAsia="Montserrat Regular" w:hAnsi="Montserrat Regular" w:cs="Montserrat Regular"/>
          <w:sz w:val="32"/>
          <w:shd w:val="clear" w:color="auto" w:fill="auto"/>
        </w:rPr>
        <w:t xml:space="preserve"> Open weather API</w:t>
      </w:r>
    </w:p>
    <w:p w14:paraId="1EEADE4E" w14:textId="77777777" w:rsidR="006D6AFB" w:rsidRDefault="006D6AFB"/>
    <w:p w14:paraId="335F1C65" w14:textId="77777777" w:rsidR="006D6AFB" w:rsidRDefault="00CE1FEC">
      <w:pPr>
        <w:pStyle w:val="Heading2"/>
      </w:pPr>
      <w:bookmarkStart w:id="6" w:name="_Tocfyvyx18zzm9s"/>
      <w:r>
        <w:t xml:space="preserve">Project Deliverables: </w:t>
      </w:r>
      <w:bookmarkEnd w:id="6"/>
    </w:p>
    <w:p w14:paraId="62D12229" w14:textId="77777777" w:rsidR="006D6AFB" w:rsidRDefault="00CE1FEC">
      <w:r>
        <w:rPr>
          <w:rFonts w:ascii="Montserrat Regular" w:eastAsia="Montserrat Regular" w:hAnsi="Montserrat Regular" w:cs="Montserrat Regular"/>
          <w:sz w:val="32"/>
          <w:shd w:val="clear" w:color="auto" w:fill="auto"/>
        </w:rPr>
        <w:lastRenderedPageBreak/>
        <w:t xml:space="preserve">A Web Application for farmers where he can: </w:t>
      </w:r>
    </w:p>
    <w:p w14:paraId="0C186613" w14:textId="77777777" w:rsidR="006D6AFB" w:rsidRDefault="00CE1FEC" w:rsidP="00CE1FEC">
      <w:pPr>
        <w:numPr>
          <w:ilvl w:val="0"/>
          <w:numId w:val="2"/>
        </w:numPr>
        <w:spacing w:after="0"/>
      </w:pPr>
      <w:r>
        <w:rPr>
          <w:rFonts w:ascii="Montserrat Regular" w:eastAsia="Montserrat Regular" w:hAnsi="Montserrat Regular" w:cs="Montserrat Regular"/>
          <w:sz w:val="32"/>
          <w:shd w:val="clear" w:color="auto" w:fill="auto"/>
        </w:rPr>
        <w:t>Monitor temperature, humidity and soil moisture along with weather forecasting details.</w:t>
      </w:r>
    </w:p>
    <w:p w14:paraId="1F109EF3" w14:textId="77777777" w:rsidR="006D6AFB" w:rsidRDefault="00CE1FEC" w:rsidP="00CE1FEC">
      <w:pPr>
        <w:numPr>
          <w:ilvl w:val="0"/>
          <w:numId w:val="2"/>
        </w:numPr>
        <w:spacing w:after="0"/>
      </w:pPr>
      <w:r>
        <w:rPr>
          <w:rFonts w:ascii="Montserrat Regular" w:eastAsia="Montserrat Regular" w:hAnsi="Montserrat Regular" w:cs="Montserrat Regular"/>
          <w:sz w:val="32"/>
          <w:shd w:val="clear" w:color="auto" w:fill="auto"/>
        </w:rPr>
        <w:t xml:space="preserve"> Control motor for watering the crop.</w:t>
      </w:r>
    </w:p>
    <w:p w14:paraId="5BAEA505" w14:textId="77777777" w:rsidR="006D6AFB" w:rsidRDefault="006D6AFB"/>
    <w:p w14:paraId="55FD9B5D" w14:textId="6F14655A" w:rsidR="006D6AFB" w:rsidRDefault="00CE1FEC">
      <w:pPr>
        <w:pStyle w:val="Heading2"/>
      </w:pPr>
      <w:bookmarkStart w:id="7" w:name="_Tocz2x3qoekwib1"/>
      <w:r>
        <w:t xml:space="preserve">Project Team: </w:t>
      </w:r>
      <w:r>
        <w:t xml:space="preserve"> </w:t>
      </w:r>
      <w:bookmarkEnd w:id="7"/>
    </w:p>
    <w:p w14:paraId="7D3E23DC" w14:textId="77777777" w:rsidR="006D6AFB" w:rsidRDefault="00CE1FEC">
      <w:r>
        <w:t xml:space="preserve">      </w:t>
      </w:r>
      <w:r>
        <w:rPr>
          <w:rFonts w:ascii="Arimo Regular" w:eastAsia="Arimo Regular" w:hAnsi="Arimo Regular" w:cs="Arimo Regular"/>
        </w:rPr>
        <w:t xml:space="preserve">   </w:t>
      </w:r>
      <w:r>
        <w:rPr>
          <w:rFonts w:ascii="Arimo Regular" w:eastAsia="Arimo Regular" w:hAnsi="Arimo Regular" w:cs="Arimo Regular"/>
          <w:sz w:val="48"/>
        </w:rPr>
        <w:t>G.Pavan Kumar</w:t>
      </w:r>
    </w:p>
    <w:p w14:paraId="53F2B066" w14:textId="77777777" w:rsidR="006D6AFB" w:rsidRDefault="006D6AFB"/>
    <w:p w14:paraId="20660E1A" w14:textId="77777777" w:rsidR="006D6AFB" w:rsidRDefault="00CE1FEC">
      <w:pPr>
        <w:pStyle w:val="Heading2"/>
      </w:pPr>
      <w:bookmarkStart w:id="8" w:name="_Tociok5s7ky6pw4"/>
      <w:r>
        <w:t>Project schedule</w:t>
      </w:r>
      <w:bookmarkEnd w:id="8"/>
      <w:r>
        <w:t xml:space="preserve"> :</w:t>
      </w:r>
    </w:p>
    <w:p w14:paraId="0637B525" w14:textId="77777777" w:rsidR="006D6AFB" w:rsidRDefault="00CE1FEC">
      <w:pPr>
        <w:pStyle w:val="Heading4"/>
      </w:pPr>
      <w:bookmarkStart w:id="9" w:name="_Tocu63a7svrdb6s"/>
      <w:r>
        <w:t xml:space="preserve">  </w:t>
      </w:r>
      <w:r>
        <w:rPr>
          <w:sz w:val="32"/>
        </w:rPr>
        <w:t>14-05-2020 to 14-06-202</w:t>
      </w:r>
      <w:r>
        <w:rPr>
          <w:sz w:val="32"/>
        </w:rPr>
        <w:t xml:space="preserve">0 </w:t>
      </w:r>
      <w:bookmarkEnd w:id="9"/>
    </w:p>
    <w:p w14:paraId="222CFAAD" w14:textId="77777777" w:rsidR="006D6AFB" w:rsidRDefault="006D6AFB"/>
    <w:p w14:paraId="32997519" w14:textId="77777777" w:rsidR="006D6AFB" w:rsidRDefault="006D6AFB"/>
    <w:p w14:paraId="442E070A" w14:textId="77777777" w:rsidR="006D6AFB" w:rsidRDefault="006D6AFB"/>
    <w:p w14:paraId="34D0E4FF" w14:textId="77777777" w:rsidR="006D6AFB" w:rsidRDefault="006D6AFB"/>
    <w:p w14:paraId="4CEDE6B9" w14:textId="77777777" w:rsidR="006D6AFB" w:rsidRDefault="006D6AFB"/>
    <w:p w14:paraId="5DB92A1C" w14:textId="77777777" w:rsidR="006D6AFB" w:rsidRDefault="006D6AFB"/>
    <w:p w14:paraId="23916B63" w14:textId="77777777" w:rsidR="006D6AFB" w:rsidRDefault="006D6AFB"/>
    <w:p w14:paraId="1CD16812" w14:textId="77777777" w:rsidR="006D6AFB" w:rsidRDefault="006D6AFB"/>
    <w:p w14:paraId="2892295F" w14:textId="77777777" w:rsidR="006D6AFB" w:rsidRDefault="006D6AFB">
      <w:pPr>
        <w:pStyle w:val="Title"/>
        <w:ind w:left="0" w:firstLine="0"/>
      </w:pPr>
    </w:p>
    <w:tbl>
      <w:tblPr>
        <w:tblW w:w="9366"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74"/>
        <w:gridCol w:w="1873"/>
        <w:gridCol w:w="1873"/>
        <w:gridCol w:w="1873"/>
        <w:gridCol w:w="1873"/>
      </w:tblGrid>
      <w:tr w:rsidR="006D6AFB" w14:paraId="35FCFA8A" w14:textId="77777777" w:rsidTr="00F12E2F">
        <w:trPr>
          <w:gridAfter w:val="2"/>
          <w:wAfter w:w="3746" w:type="dxa"/>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4F10E577" w14:textId="77777777" w:rsidR="006D6AFB" w:rsidRDefault="006D6AFB" w:rsidP="00F12E2F">
            <w:pPr>
              <w:shd w:val="clear" w:color="auto" w:fill="auto"/>
              <w:spacing w:after="0" w:line="240" w:lineRule="auto"/>
              <w:ind w:left="0" w:firstLine="0"/>
              <w:jc w:val="left"/>
            </w:pPr>
          </w:p>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563FDF05"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6B5BA605" w14:textId="77777777" w:rsidR="006D6AFB" w:rsidRDefault="006D6AFB"/>
        </w:tc>
      </w:tr>
      <w:tr w:rsidR="006D6AFB" w14:paraId="7A187F53" w14:textId="77777777" w:rsidTr="00F12E2F">
        <w:trPr>
          <w:gridAfter w:val="1"/>
          <w:wAfter w:w="1873" w:type="dxa"/>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45244930"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1C18941A"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75F65EDE" w14:textId="77777777" w:rsidR="006D6AFB" w:rsidRDefault="006D6AFB"/>
        </w:tc>
        <w:tc>
          <w:tcPr>
            <w:tcW w:w="1873" w:type="dxa"/>
            <w:tcBorders>
              <w:top w:val="nil"/>
              <w:left w:val="nil"/>
              <w:bottom w:val="nil"/>
              <w:right w:val="nil"/>
            </w:tcBorders>
            <w:shd w:val="clear" w:color="auto" w:fill="FFFFFF"/>
            <w:tcMar>
              <w:top w:w="0" w:type="dxa"/>
              <w:left w:w="0" w:type="dxa"/>
              <w:bottom w:w="0" w:type="dxa"/>
              <w:right w:w="0" w:type="dxa"/>
            </w:tcMar>
            <w:vAlign w:val="center"/>
          </w:tcPr>
          <w:p w14:paraId="07A2580C" w14:textId="77777777" w:rsidR="006D6AFB" w:rsidRDefault="006D6AFB"/>
        </w:tc>
      </w:tr>
      <w:tr w:rsidR="006D6AFB" w14:paraId="760890FC" w14:textId="77777777" w:rsidTr="00F12E2F">
        <w:trPr>
          <w:gridAfter w:val="1"/>
          <w:wAfter w:w="1873" w:type="dxa"/>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18D9917C"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6DAEFF1C"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6D7DD6CC" w14:textId="77777777" w:rsidR="006D6AFB" w:rsidRDefault="006D6AFB"/>
        </w:tc>
        <w:tc>
          <w:tcPr>
            <w:tcW w:w="1873" w:type="dxa"/>
            <w:tcBorders>
              <w:top w:val="nil"/>
              <w:left w:val="nil"/>
              <w:bottom w:val="nil"/>
              <w:right w:val="nil"/>
            </w:tcBorders>
            <w:shd w:val="clear" w:color="auto" w:fill="FFFFFF"/>
            <w:tcMar>
              <w:top w:w="0" w:type="dxa"/>
              <w:left w:w="0" w:type="dxa"/>
              <w:bottom w:w="0" w:type="dxa"/>
              <w:right w:w="0" w:type="dxa"/>
            </w:tcMar>
            <w:vAlign w:val="center"/>
          </w:tcPr>
          <w:p w14:paraId="0FA6333E" w14:textId="77777777" w:rsidR="006D6AFB" w:rsidRDefault="006D6AFB"/>
        </w:tc>
      </w:tr>
      <w:tr w:rsidR="006D6AFB" w14:paraId="0BDF52AC" w14:textId="77777777" w:rsidTr="00F12E2F">
        <w:trPr>
          <w:gridAfter w:val="2"/>
          <w:wAfter w:w="3746" w:type="dxa"/>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41AF0DFB"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73B82887"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7AF7B4C8" w14:textId="77777777" w:rsidR="006D6AFB" w:rsidRDefault="006D6AFB"/>
        </w:tc>
      </w:tr>
      <w:tr w:rsidR="006D6AFB" w14:paraId="57658853" w14:textId="77777777" w:rsidTr="00F12E2F">
        <w:trPr>
          <w:gridAfter w:val="2"/>
          <w:wAfter w:w="3746" w:type="dxa"/>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11734743"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0E81805A"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1925BA37" w14:textId="77777777" w:rsidR="006D6AFB" w:rsidRDefault="006D6AFB"/>
        </w:tc>
      </w:tr>
      <w:tr w:rsidR="006D6AFB" w14:paraId="1FEA6506" w14:textId="77777777" w:rsidTr="00F12E2F">
        <w:trPr>
          <w:gridAfter w:val="1"/>
          <w:wAfter w:w="1873" w:type="dxa"/>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6D2BC8C4"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43C207A1"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05AB9238" w14:textId="77777777" w:rsidR="006D6AFB" w:rsidRDefault="006D6AFB"/>
        </w:tc>
        <w:tc>
          <w:tcPr>
            <w:tcW w:w="1873" w:type="dxa"/>
            <w:tcBorders>
              <w:top w:val="nil"/>
              <w:left w:val="nil"/>
              <w:bottom w:val="nil"/>
              <w:right w:val="nil"/>
            </w:tcBorders>
            <w:shd w:val="clear" w:color="auto" w:fill="FFFFFF"/>
            <w:tcMar>
              <w:top w:w="0" w:type="dxa"/>
              <w:left w:w="0" w:type="dxa"/>
              <w:bottom w:w="0" w:type="dxa"/>
              <w:right w:w="0" w:type="dxa"/>
            </w:tcMar>
            <w:vAlign w:val="center"/>
          </w:tcPr>
          <w:p w14:paraId="221522F2" w14:textId="77777777" w:rsidR="006D6AFB" w:rsidRDefault="006D6AFB"/>
        </w:tc>
      </w:tr>
      <w:tr w:rsidR="006D6AFB" w14:paraId="0D999DBA" w14:textId="77777777" w:rsidTr="00F12E2F">
        <w:trPr>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7E32591D"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6C91A7BE"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2ADD07C1"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7C7F47F5" w14:textId="77777777" w:rsidR="006D6AFB" w:rsidRDefault="006D6AFB"/>
        </w:tc>
        <w:tc>
          <w:tcPr>
            <w:tcW w:w="1873" w:type="dxa"/>
            <w:tcBorders>
              <w:top w:val="nil"/>
              <w:left w:val="nil"/>
              <w:bottom w:val="nil"/>
              <w:right w:val="nil"/>
            </w:tcBorders>
            <w:shd w:val="clear" w:color="auto" w:fill="FFFFFF"/>
            <w:tcMar>
              <w:top w:w="0" w:type="dxa"/>
              <w:left w:w="0" w:type="dxa"/>
              <w:bottom w:w="0" w:type="dxa"/>
              <w:right w:w="0" w:type="dxa"/>
            </w:tcMar>
            <w:vAlign w:val="center"/>
          </w:tcPr>
          <w:p w14:paraId="39F881D5" w14:textId="77777777" w:rsidR="006D6AFB" w:rsidRDefault="006D6AFB"/>
        </w:tc>
      </w:tr>
      <w:tr w:rsidR="006D6AFB" w14:paraId="2053CC47" w14:textId="77777777" w:rsidTr="00F12E2F">
        <w:trPr>
          <w:gridAfter w:val="2"/>
          <w:wAfter w:w="3746" w:type="dxa"/>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594497C6"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377F7167"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2F2E5A87" w14:textId="77777777" w:rsidR="006D6AFB" w:rsidRDefault="006D6AFB"/>
        </w:tc>
      </w:tr>
      <w:tr w:rsidR="006D6AFB" w14:paraId="3D57DD7F" w14:textId="77777777" w:rsidTr="00F12E2F">
        <w:trPr>
          <w:gridAfter w:val="1"/>
          <w:wAfter w:w="1873" w:type="dxa"/>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49D09476"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61DC5672"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5CED3C9D" w14:textId="77777777" w:rsidR="006D6AFB" w:rsidRDefault="006D6AFB"/>
        </w:tc>
        <w:tc>
          <w:tcPr>
            <w:tcW w:w="1873" w:type="dxa"/>
            <w:tcBorders>
              <w:top w:val="nil"/>
              <w:left w:val="nil"/>
              <w:bottom w:val="nil"/>
              <w:right w:val="nil"/>
            </w:tcBorders>
            <w:shd w:val="clear" w:color="auto" w:fill="FFFFFF"/>
            <w:tcMar>
              <w:top w:w="0" w:type="dxa"/>
              <w:left w:w="0" w:type="dxa"/>
              <w:bottom w:w="0" w:type="dxa"/>
              <w:right w:w="0" w:type="dxa"/>
            </w:tcMar>
            <w:vAlign w:val="center"/>
          </w:tcPr>
          <w:p w14:paraId="143B2DC7" w14:textId="77777777" w:rsidR="006D6AFB" w:rsidRDefault="006D6AFB"/>
        </w:tc>
      </w:tr>
      <w:tr w:rsidR="006D6AFB" w14:paraId="4F696BF9" w14:textId="77777777" w:rsidTr="00F12E2F">
        <w:trPr>
          <w:gridAfter w:val="1"/>
          <w:wAfter w:w="1873" w:type="dxa"/>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6ED91F6F"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1A97DE69"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4F3C2A00" w14:textId="77777777" w:rsidR="006D6AFB" w:rsidRDefault="006D6AFB"/>
        </w:tc>
        <w:tc>
          <w:tcPr>
            <w:tcW w:w="1873" w:type="dxa"/>
            <w:tcBorders>
              <w:top w:val="nil"/>
              <w:left w:val="nil"/>
              <w:bottom w:val="nil"/>
              <w:right w:val="nil"/>
            </w:tcBorders>
            <w:shd w:val="clear" w:color="auto" w:fill="FFFFFF"/>
            <w:tcMar>
              <w:top w:w="0" w:type="dxa"/>
              <w:left w:w="0" w:type="dxa"/>
              <w:bottom w:w="0" w:type="dxa"/>
              <w:right w:w="0" w:type="dxa"/>
            </w:tcMar>
            <w:vAlign w:val="center"/>
          </w:tcPr>
          <w:p w14:paraId="52242342" w14:textId="77777777" w:rsidR="006D6AFB" w:rsidRDefault="006D6AFB"/>
        </w:tc>
      </w:tr>
      <w:tr w:rsidR="006D6AFB" w14:paraId="6BB77F46" w14:textId="77777777" w:rsidTr="00F12E2F">
        <w:trPr>
          <w:gridAfter w:val="1"/>
          <w:wAfter w:w="1873" w:type="dxa"/>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1A6016DC"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7359C2DF"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5595D3C1" w14:textId="77777777" w:rsidR="006D6AFB" w:rsidRDefault="006D6AFB"/>
        </w:tc>
        <w:tc>
          <w:tcPr>
            <w:tcW w:w="1873" w:type="dxa"/>
            <w:tcBorders>
              <w:top w:val="nil"/>
              <w:left w:val="nil"/>
              <w:bottom w:val="nil"/>
              <w:right w:val="nil"/>
            </w:tcBorders>
            <w:shd w:val="clear" w:color="auto" w:fill="FFFFFF"/>
            <w:tcMar>
              <w:top w:w="0" w:type="dxa"/>
              <w:left w:w="0" w:type="dxa"/>
              <w:bottom w:w="0" w:type="dxa"/>
              <w:right w:w="0" w:type="dxa"/>
            </w:tcMar>
            <w:vAlign w:val="center"/>
          </w:tcPr>
          <w:p w14:paraId="6FE97EEF" w14:textId="77777777" w:rsidR="006D6AFB" w:rsidRDefault="006D6AFB"/>
        </w:tc>
      </w:tr>
      <w:tr w:rsidR="006D6AFB" w14:paraId="2F317A20" w14:textId="77777777" w:rsidTr="00F12E2F">
        <w:trPr>
          <w:gridAfter w:val="1"/>
          <w:wAfter w:w="1873" w:type="dxa"/>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799A825C"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3787ECD9"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74960A2F" w14:textId="77777777" w:rsidR="006D6AFB" w:rsidRDefault="006D6AFB"/>
        </w:tc>
        <w:tc>
          <w:tcPr>
            <w:tcW w:w="1873" w:type="dxa"/>
            <w:tcBorders>
              <w:top w:val="nil"/>
              <w:left w:val="nil"/>
              <w:bottom w:val="nil"/>
              <w:right w:val="nil"/>
            </w:tcBorders>
            <w:shd w:val="clear" w:color="auto" w:fill="FFFFFF"/>
            <w:tcMar>
              <w:top w:w="0" w:type="dxa"/>
              <w:left w:w="0" w:type="dxa"/>
              <w:bottom w:w="0" w:type="dxa"/>
              <w:right w:w="0" w:type="dxa"/>
            </w:tcMar>
            <w:vAlign w:val="center"/>
          </w:tcPr>
          <w:p w14:paraId="3B11A69C" w14:textId="77777777" w:rsidR="006D6AFB" w:rsidRDefault="006D6AFB"/>
        </w:tc>
      </w:tr>
      <w:tr w:rsidR="006D6AFB" w14:paraId="2DCF5C3F" w14:textId="77777777" w:rsidTr="00F12E2F">
        <w:trPr>
          <w:gridAfter w:val="1"/>
          <w:wAfter w:w="1873" w:type="dxa"/>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1826F418"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296F07B9"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2388173B" w14:textId="77777777" w:rsidR="006D6AFB" w:rsidRDefault="006D6AFB"/>
        </w:tc>
        <w:tc>
          <w:tcPr>
            <w:tcW w:w="1873" w:type="dxa"/>
            <w:tcBorders>
              <w:top w:val="nil"/>
              <w:left w:val="nil"/>
              <w:bottom w:val="nil"/>
              <w:right w:val="nil"/>
            </w:tcBorders>
            <w:shd w:val="clear" w:color="auto" w:fill="FFFFFF"/>
            <w:tcMar>
              <w:top w:w="0" w:type="dxa"/>
              <w:left w:w="0" w:type="dxa"/>
              <w:bottom w:w="0" w:type="dxa"/>
              <w:right w:w="0" w:type="dxa"/>
            </w:tcMar>
            <w:vAlign w:val="center"/>
          </w:tcPr>
          <w:p w14:paraId="36EFEFCD" w14:textId="77777777" w:rsidR="006D6AFB" w:rsidRDefault="006D6AFB"/>
        </w:tc>
      </w:tr>
      <w:tr w:rsidR="006D6AFB" w14:paraId="08D0C056" w14:textId="77777777" w:rsidTr="00F12E2F">
        <w:trPr>
          <w:gridAfter w:val="1"/>
          <w:wAfter w:w="1873" w:type="dxa"/>
          <w:trHeight w:val="300"/>
        </w:trPr>
        <w:tc>
          <w:tcPr>
            <w:tcW w:w="1874" w:type="dxa"/>
            <w:tcBorders>
              <w:top w:val="nil"/>
              <w:left w:val="nil"/>
              <w:bottom w:val="nil"/>
              <w:right w:val="nil"/>
            </w:tcBorders>
            <w:shd w:val="clear" w:color="auto" w:fill="FFFFFF"/>
            <w:tcMar>
              <w:top w:w="0" w:type="dxa"/>
              <w:left w:w="108" w:type="dxa"/>
              <w:bottom w:w="0" w:type="dxa"/>
              <w:right w:w="108" w:type="dxa"/>
            </w:tcMar>
            <w:vAlign w:val="bottom"/>
          </w:tcPr>
          <w:p w14:paraId="0712AF63"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72DF1BEA" w14:textId="77777777" w:rsidR="006D6AFB" w:rsidRDefault="006D6AFB"/>
        </w:tc>
        <w:tc>
          <w:tcPr>
            <w:tcW w:w="1873" w:type="dxa"/>
            <w:tcBorders>
              <w:top w:val="nil"/>
              <w:left w:val="nil"/>
              <w:bottom w:val="nil"/>
              <w:right w:val="nil"/>
            </w:tcBorders>
            <w:shd w:val="clear" w:color="auto" w:fill="FFFFFF"/>
            <w:tcMar>
              <w:top w:w="0" w:type="dxa"/>
              <w:left w:w="108" w:type="dxa"/>
              <w:bottom w:w="0" w:type="dxa"/>
              <w:right w:w="108" w:type="dxa"/>
            </w:tcMar>
            <w:vAlign w:val="bottom"/>
          </w:tcPr>
          <w:p w14:paraId="743ECDA0" w14:textId="77777777" w:rsidR="006D6AFB" w:rsidRDefault="006D6AFB"/>
        </w:tc>
        <w:tc>
          <w:tcPr>
            <w:tcW w:w="1873" w:type="dxa"/>
            <w:tcBorders>
              <w:top w:val="nil"/>
              <w:left w:val="nil"/>
              <w:bottom w:val="nil"/>
              <w:right w:val="nil"/>
            </w:tcBorders>
            <w:shd w:val="clear" w:color="auto" w:fill="FFFFFF"/>
            <w:tcMar>
              <w:top w:w="0" w:type="dxa"/>
              <w:left w:w="0" w:type="dxa"/>
              <w:bottom w:w="0" w:type="dxa"/>
              <w:right w:w="0" w:type="dxa"/>
            </w:tcMar>
            <w:vAlign w:val="center"/>
          </w:tcPr>
          <w:p w14:paraId="28636970" w14:textId="77777777" w:rsidR="006D6AFB" w:rsidRDefault="006D6AFB"/>
        </w:tc>
      </w:tr>
    </w:tbl>
    <w:p w14:paraId="4B6F6421" w14:textId="77777777" w:rsidR="006D6AFB" w:rsidRDefault="006D6AFB"/>
    <w:tbl>
      <w:tblPr>
        <w:tblW w:w="9366"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74"/>
        <w:gridCol w:w="1873"/>
        <w:gridCol w:w="1873"/>
        <w:gridCol w:w="1873"/>
        <w:gridCol w:w="1873"/>
      </w:tblGrid>
      <w:tr w:rsidR="006D6AFB" w14:paraId="3FAF259A"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0B612B5F"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9C985C6"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31DC17D"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1794B9F8" w14:textId="77777777" w:rsidR="006D6AFB" w:rsidRDefault="006D6AFB"/>
        </w:tc>
      </w:tr>
      <w:tr w:rsidR="006D6AFB" w14:paraId="6AC5C067"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D425BDD"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5CAFBBC"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47283BF4"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6D90E59E" w14:textId="77777777" w:rsidR="006D6AFB" w:rsidRDefault="006D6AFB"/>
        </w:tc>
      </w:tr>
      <w:tr w:rsidR="006D6AFB" w14:paraId="77011E7B"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F731FBC"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E9553ED"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01C182C5"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77C2609B" w14:textId="77777777" w:rsidR="006D6AFB" w:rsidRDefault="006D6AFB"/>
        </w:tc>
      </w:tr>
      <w:tr w:rsidR="006D6AFB" w14:paraId="1C96C864"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00FB557D"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450B592D"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F68F91A"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59293302" w14:textId="77777777" w:rsidR="006D6AFB" w:rsidRDefault="006D6AFB"/>
        </w:tc>
      </w:tr>
      <w:tr w:rsidR="006D6AFB" w14:paraId="6EBA872D" w14:textId="77777777">
        <w:trPr>
          <w:gridAfter w:val="2"/>
          <w:wAfter w:w="3122"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F92770C"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0EDF595"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3F31007" w14:textId="77777777" w:rsidR="006D6AFB" w:rsidRDefault="006D6AFB"/>
        </w:tc>
      </w:tr>
      <w:tr w:rsidR="006D6AFB" w14:paraId="0392A03E" w14:textId="77777777">
        <w:trPr>
          <w:gridAfter w:val="2"/>
          <w:wAfter w:w="3122"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04E0B0C1"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AE982B4"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B47FBC6" w14:textId="77777777" w:rsidR="006D6AFB" w:rsidRDefault="006D6AFB"/>
        </w:tc>
      </w:tr>
      <w:tr w:rsidR="006D6AFB" w14:paraId="4E605F05"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B1A1EAD"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4179683"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7F5D3E4"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6CCEA36C" w14:textId="77777777" w:rsidR="006D6AFB" w:rsidRDefault="006D6AFB"/>
        </w:tc>
      </w:tr>
      <w:tr w:rsidR="006D6AFB" w14:paraId="48692AF4"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22A1529"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037AB7A4"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5E3B7B7"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5C0BB69A" w14:textId="77777777" w:rsidR="006D6AFB" w:rsidRDefault="006D6AFB"/>
        </w:tc>
      </w:tr>
      <w:tr w:rsidR="006D6AFB" w14:paraId="7CD2C64B" w14:textId="77777777">
        <w:trPr>
          <w:gridAfter w:val="2"/>
          <w:wAfter w:w="3122"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05A1B9E5"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8654535"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01CD2E0" w14:textId="77777777" w:rsidR="006D6AFB" w:rsidRDefault="006D6AFB"/>
        </w:tc>
      </w:tr>
      <w:tr w:rsidR="006D6AFB" w14:paraId="7D700582" w14:textId="77777777">
        <w:trPr>
          <w:gridAfter w:val="2"/>
          <w:wAfter w:w="3122"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D0E332B"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4CDBF47"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442FEBA6" w14:textId="77777777" w:rsidR="006D6AFB" w:rsidRDefault="006D6AFB"/>
        </w:tc>
      </w:tr>
      <w:tr w:rsidR="006D6AFB" w14:paraId="3417EED9"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4D9053FF"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4F33C92"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72678C32"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097A4E3B" w14:textId="77777777" w:rsidR="006D6AFB" w:rsidRDefault="006D6AFB"/>
        </w:tc>
      </w:tr>
      <w:tr w:rsidR="006D6AFB" w14:paraId="1B05EBBB" w14:textId="77777777">
        <w:trPr>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532C444"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7A0187A"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3D7EDDE"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7DCD268D"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424CE54F" w14:textId="77777777" w:rsidR="006D6AFB" w:rsidRDefault="006D6AFB"/>
        </w:tc>
      </w:tr>
      <w:tr w:rsidR="006D6AFB" w14:paraId="7992608B" w14:textId="77777777">
        <w:trPr>
          <w:gridAfter w:val="2"/>
          <w:wAfter w:w="3122"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4D312B37"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7253C55A"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2C70EE0" w14:textId="77777777" w:rsidR="006D6AFB" w:rsidRDefault="006D6AFB"/>
        </w:tc>
      </w:tr>
      <w:tr w:rsidR="006D6AFB" w14:paraId="71F91002"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7F8EA509"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E5E43E1"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15EE116"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4FEDD45F" w14:textId="77777777" w:rsidR="006D6AFB" w:rsidRDefault="006D6AFB"/>
        </w:tc>
      </w:tr>
      <w:tr w:rsidR="006D6AFB" w14:paraId="7AA5CB20"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7AE81236"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40F9AA1"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5ABD373"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3BDBCF20" w14:textId="77777777" w:rsidR="006D6AFB" w:rsidRDefault="006D6AFB"/>
        </w:tc>
      </w:tr>
      <w:tr w:rsidR="006D6AFB" w14:paraId="34A439E7"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456E75EC"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9AEBCC5"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7F8CA9D4"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525C292B" w14:textId="77777777" w:rsidR="006D6AFB" w:rsidRDefault="006D6AFB"/>
        </w:tc>
      </w:tr>
      <w:tr w:rsidR="006D6AFB" w14:paraId="357C6876"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B4E203F"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F37D5C0"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C0FD774"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46C95987" w14:textId="77777777" w:rsidR="006D6AFB" w:rsidRDefault="006D6AFB"/>
        </w:tc>
      </w:tr>
      <w:tr w:rsidR="006D6AFB" w14:paraId="3B08C839"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00C0373C"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913AD65"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2EFE92A"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38D0BDA9" w14:textId="77777777" w:rsidR="006D6AFB" w:rsidRDefault="006D6AFB"/>
        </w:tc>
      </w:tr>
      <w:tr w:rsidR="006D6AFB" w14:paraId="77F37B0B"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AF605A7"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B43B46E"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F6DB4DA"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0EC007AF" w14:textId="77777777" w:rsidR="006D6AFB" w:rsidRDefault="006D6AFB"/>
        </w:tc>
      </w:tr>
    </w:tbl>
    <w:p w14:paraId="52C45738" w14:textId="77777777" w:rsidR="006D6AFB" w:rsidRDefault="006D6AFB"/>
    <w:tbl>
      <w:tblPr>
        <w:tblW w:w="9366"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74"/>
        <w:gridCol w:w="1873"/>
        <w:gridCol w:w="1873"/>
        <w:gridCol w:w="1873"/>
        <w:gridCol w:w="1873"/>
      </w:tblGrid>
      <w:tr w:rsidR="006D6AFB" w14:paraId="3767E64E"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152F3DB"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766203B4"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93506DB"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7254B9C6" w14:textId="77777777" w:rsidR="006D6AFB" w:rsidRDefault="006D6AFB"/>
        </w:tc>
      </w:tr>
      <w:tr w:rsidR="006D6AFB" w14:paraId="1C886207"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7FAFE1A"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2F2F506"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DAECF42"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5651D5EA" w14:textId="77777777" w:rsidR="006D6AFB" w:rsidRDefault="006D6AFB"/>
        </w:tc>
      </w:tr>
      <w:tr w:rsidR="006D6AFB" w14:paraId="3BF8E535"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7256F39"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228BEE4"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02FFADB"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2BB78F15" w14:textId="77777777" w:rsidR="006D6AFB" w:rsidRDefault="006D6AFB"/>
        </w:tc>
      </w:tr>
      <w:tr w:rsidR="006D6AFB" w14:paraId="6BC04BA8"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67DEE28"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8264E72"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09C440E"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75EBA25A" w14:textId="77777777" w:rsidR="006D6AFB" w:rsidRDefault="006D6AFB"/>
        </w:tc>
      </w:tr>
      <w:tr w:rsidR="006D6AFB" w14:paraId="6A665337" w14:textId="77777777">
        <w:trPr>
          <w:gridAfter w:val="2"/>
          <w:wAfter w:w="3122"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4B235AB3"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65B69CF"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BF6E971" w14:textId="77777777" w:rsidR="006D6AFB" w:rsidRDefault="006D6AFB"/>
        </w:tc>
      </w:tr>
      <w:tr w:rsidR="006D6AFB" w14:paraId="0B02225A" w14:textId="77777777">
        <w:trPr>
          <w:gridAfter w:val="2"/>
          <w:wAfter w:w="3122"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7293438A"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692E7D1"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CD3F8F2" w14:textId="77777777" w:rsidR="006D6AFB" w:rsidRDefault="006D6AFB"/>
        </w:tc>
      </w:tr>
      <w:tr w:rsidR="006D6AFB" w14:paraId="55297790"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BEC8047"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B021CBA"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4B14EC01"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7CAEB382" w14:textId="77777777" w:rsidR="006D6AFB" w:rsidRDefault="006D6AFB"/>
        </w:tc>
      </w:tr>
      <w:tr w:rsidR="006D6AFB" w14:paraId="50AC4625"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2DCBA89"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8ECF0D6"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4E01E22"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74F0B067" w14:textId="77777777" w:rsidR="006D6AFB" w:rsidRDefault="006D6AFB"/>
        </w:tc>
      </w:tr>
      <w:tr w:rsidR="006D6AFB" w14:paraId="389B5F11" w14:textId="77777777">
        <w:trPr>
          <w:gridAfter w:val="2"/>
          <w:wAfter w:w="3122"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7C0BD47A"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CE340C2"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53836CE" w14:textId="77777777" w:rsidR="006D6AFB" w:rsidRDefault="006D6AFB"/>
        </w:tc>
      </w:tr>
      <w:tr w:rsidR="006D6AFB" w14:paraId="2183E644" w14:textId="77777777">
        <w:trPr>
          <w:gridAfter w:val="2"/>
          <w:wAfter w:w="3122"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B9AEE09"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41AAA776"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4AE72BB0" w14:textId="77777777" w:rsidR="006D6AFB" w:rsidRDefault="006D6AFB"/>
        </w:tc>
      </w:tr>
      <w:tr w:rsidR="006D6AFB" w14:paraId="7DC6D464"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C2584AF"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6602071"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0C953FC"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56A7C895" w14:textId="77777777" w:rsidR="006D6AFB" w:rsidRDefault="006D6AFB"/>
        </w:tc>
      </w:tr>
      <w:tr w:rsidR="006D6AFB" w14:paraId="39DC8197" w14:textId="77777777">
        <w:trPr>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4FCEFF7B"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32BF4F6"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861750E"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DD4854F"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4D0AFEC4" w14:textId="77777777" w:rsidR="006D6AFB" w:rsidRDefault="006D6AFB"/>
        </w:tc>
      </w:tr>
      <w:tr w:rsidR="006D6AFB" w14:paraId="64B20E39" w14:textId="77777777">
        <w:trPr>
          <w:gridAfter w:val="2"/>
          <w:wAfter w:w="3122"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B645645"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334E7BCB"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4EFF5B5" w14:textId="77777777" w:rsidR="006D6AFB" w:rsidRDefault="006D6AFB"/>
        </w:tc>
      </w:tr>
      <w:tr w:rsidR="006D6AFB" w14:paraId="4E210D36"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DD88902"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70CE593"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4CFF5B1"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19117779" w14:textId="77777777" w:rsidR="006D6AFB" w:rsidRDefault="006D6AFB"/>
        </w:tc>
      </w:tr>
      <w:tr w:rsidR="006D6AFB" w14:paraId="2B5152A9"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504A98E"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7EE99DB9"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354CD0C"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474B3587" w14:textId="77777777" w:rsidR="006D6AFB" w:rsidRDefault="006D6AFB"/>
        </w:tc>
      </w:tr>
      <w:tr w:rsidR="006D6AFB" w14:paraId="4B293241"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69DCF655"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CE30C05"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0D51004C"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77852D56" w14:textId="77777777" w:rsidR="006D6AFB" w:rsidRDefault="006D6AFB"/>
        </w:tc>
      </w:tr>
      <w:tr w:rsidR="006D6AFB" w14:paraId="52B5EEA3"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0679C4C1"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087DCB20"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CE64824"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096A6BCB" w14:textId="77777777" w:rsidR="006D6AFB" w:rsidRDefault="006D6AFB"/>
        </w:tc>
      </w:tr>
      <w:tr w:rsidR="006D6AFB" w14:paraId="0731CF3D"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890BD48"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53BA335E"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2951908A"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3922CD7C" w14:textId="77777777" w:rsidR="006D6AFB" w:rsidRDefault="006D6AFB"/>
        </w:tc>
      </w:tr>
      <w:tr w:rsidR="006D6AFB" w14:paraId="60B85A16" w14:textId="77777777">
        <w:trPr>
          <w:gridAfter w:val="1"/>
          <w:wAfter w:w="1561" w:type="dxa"/>
          <w:trHeight w:val="300"/>
        </w:trPr>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1CE80BB0"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0D151F14" w14:textId="77777777" w:rsidR="006D6AFB" w:rsidRDefault="006D6AFB"/>
        </w:tc>
        <w:tc>
          <w:tcPr>
            <w:tcW w:w="1561" w:type="dxa"/>
            <w:tcBorders>
              <w:top w:val="nil"/>
              <w:left w:val="nil"/>
              <w:bottom w:val="nil"/>
              <w:right w:val="nil"/>
            </w:tcBorders>
            <w:shd w:val="clear" w:color="auto" w:fill="FFFFFF"/>
            <w:tcMar>
              <w:top w:w="0" w:type="dxa"/>
              <w:left w:w="108" w:type="dxa"/>
              <w:bottom w:w="0" w:type="dxa"/>
              <w:right w:w="108" w:type="dxa"/>
            </w:tcMar>
            <w:vAlign w:val="bottom"/>
          </w:tcPr>
          <w:p w14:paraId="7E560852" w14:textId="77777777" w:rsidR="006D6AFB" w:rsidRDefault="006D6AFB"/>
        </w:tc>
        <w:tc>
          <w:tcPr>
            <w:tcW w:w="1561" w:type="dxa"/>
            <w:tcBorders>
              <w:top w:val="nil"/>
              <w:left w:val="nil"/>
              <w:bottom w:val="nil"/>
              <w:right w:val="nil"/>
            </w:tcBorders>
            <w:shd w:val="clear" w:color="auto" w:fill="FFFFFF"/>
            <w:tcMar>
              <w:top w:w="0" w:type="dxa"/>
              <w:left w:w="0" w:type="dxa"/>
              <w:bottom w:w="0" w:type="dxa"/>
              <w:right w:w="0" w:type="dxa"/>
            </w:tcMar>
            <w:vAlign w:val="center"/>
          </w:tcPr>
          <w:p w14:paraId="458A2B9F" w14:textId="77777777" w:rsidR="006D6AFB" w:rsidRDefault="006D6AFB"/>
        </w:tc>
      </w:tr>
    </w:tbl>
    <w:p w14:paraId="1B64EA57" w14:textId="77777777" w:rsidR="006D6AFB" w:rsidRDefault="006D6AFB"/>
    <w:p w14:paraId="097ED81C" w14:textId="77777777" w:rsidR="006D6AFB" w:rsidRDefault="006D6AFB">
      <w:pPr>
        <w:pStyle w:val="Heading1"/>
      </w:pPr>
    </w:p>
    <w:p w14:paraId="62356F1B" w14:textId="77777777" w:rsidR="006D6AFB" w:rsidRDefault="006D6AFB">
      <w:pPr>
        <w:pStyle w:val="Heading1"/>
      </w:pPr>
    </w:p>
    <w:p w14:paraId="36F43CD8" w14:textId="77777777" w:rsidR="006D6AFB" w:rsidRDefault="006D6AFB">
      <w:pPr>
        <w:pStyle w:val="Heading1"/>
      </w:pPr>
    </w:p>
    <w:p w14:paraId="52CF02BC" w14:textId="77777777" w:rsidR="006D6AFB" w:rsidRDefault="006D6AFB">
      <w:pPr>
        <w:pStyle w:val="Heading1"/>
      </w:pPr>
    </w:p>
    <w:p w14:paraId="6AA8BF16" w14:textId="77777777" w:rsidR="006D6AFB" w:rsidRDefault="006D6AFB">
      <w:pPr>
        <w:pStyle w:val="Heading1"/>
      </w:pPr>
    </w:p>
    <w:sectPr w:rsidR="006D6AF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F3ED8" w14:textId="77777777" w:rsidR="00CE1FEC" w:rsidRDefault="00CE1FEC">
      <w:pPr>
        <w:spacing w:after="0" w:line="240" w:lineRule="auto"/>
      </w:pPr>
      <w:r>
        <w:separator/>
      </w:r>
    </w:p>
  </w:endnote>
  <w:endnote w:type="continuationSeparator" w:id="0">
    <w:p w14:paraId="52DA9261" w14:textId="77777777" w:rsidR="00CE1FEC" w:rsidRDefault="00CE1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mbria"/>
    <w:panose1 w:val="00000000000000000000"/>
    <w:charset w:val="00"/>
    <w:family w:val="roman"/>
    <w:notTrueType/>
    <w:pitch w:val="default"/>
  </w:font>
  <w:font w:name="Roboto Bold">
    <w:altName w:val="Arial"/>
    <w:panose1 w:val="00000000000000000000"/>
    <w:charset w:val="00"/>
    <w:family w:val="roman"/>
    <w:notTrueType/>
    <w:pitch w:val="default"/>
  </w:font>
  <w:font w:name="Roboto Regular">
    <w:altName w:val="Arial"/>
    <w:panose1 w:val="00000000000000000000"/>
    <w:charset w:val="00"/>
    <w:family w:val="roman"/>
    <w:notTrueType/>
    <w:pitch w:val="default"/>
  </w:font>
  <w:font w:name="Lato Black">
    <w:altName w:val="Segoe UI"/>
    <w:panose1 w:val="00000000000000000000"/>
    <w:charset w:val="00"/>
    <w:family w:val="roman"/>
    <w:notTrueType/>
    <w:pitch w:val="default"/>
  </w:font>
  <w:font w:name="Montserrat Regular">
    <w:altName w:val="Cambria"/>
    <w:panose1 w:val="00000000000000000000"/>
    <w:charset w:val="00"/>
    <w:family w:val="roman"/>
    <w:notTrueType/>
    <w:pitch w:val="default"/>
  </w:font>
  <w:font w:name="Open Sans Extrabold">
    <w:altName w:val="Segoe UI"/>
    <w:panose1 w:val="00000000000000000000"/>
    <w:charset w:val="00"/>
    <w:family w:val="roman"/>
    <w:notTrueType/>
    <w:pitch w:val="default"/>
  </w:font>
  <w:font w:name="Open Sans Bold">
    <w:altName w:val="Segoe UI"/>
    <w:panose1 w:val="00000000000000000000"/>
    <w:charset w:val="00"/>
    <w:family w:val="roman"/>
    <w:notTrueType/>
    <w:pitch w:val="default"/>
  </w:font>
  <w:font w:name="Arimo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34E85" w14:textId="77777777" w:rsidR="006D6AFB" w:rsidRDefault="00CE1FEC">
    <w:r>
      <w:fldChar w:fldCharType="begin"/>
    </w:r>
    <w:r>
      <w:instrText xml:space="preserve"> FILENAME </w:instrText>
    </w:r>
    <w:r>
      <w:fldChar w:fldCharType="separate"/>
    </w:r>
    <w:r>
      <w:t>llSPS_INT_1356_Smart Agriculture system based on IoT.docx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28A9E" w14:textId="77777777" w:rsidR="00CE1FEC" w:rsidRDefault="00CE1FEC">
      <w:pPr>
        <w:spacing w:after="0" w:line="240" w:lineRule="auto"/>
      </w:pPr>
      <w:r>
        <w:separator/>
      </w:r>
    </w:p>
  </w:footnote>
  <w:footnote w:type="continuationSeparator" w:id="0">
    <w:p w14:paraId="7BAD528D" w14:textId="77777777" w:rsidR="00CE1FEC" w:rsidRDefault="00CE1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567C0" w14:textId="77777777" w:rsidR="006D6AFB" w:rsidRDefault="006D6A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hybridMultilevel"/>
    <w:tmpl w:val="00000006"/>
    <w:lvl w:ilvl="0" w:tplc="667637D2">
      <w:start w:val="1"/>
      <w:numFmt w:val="bullet"/>
      <w:lvlText w:val=""/>
      <w:lvlJc w:val="left"/>
      <w:pPr>
        <w:tabs>
          <w:tab w:val="num" w:pos="720"/>
        </w:tabs>
        <w:ind w:left="720" w:hanging="360"/>
      </w:pPr>
      <w:rPr>
        <w:rFonts w:ascii="Symbol" w:hAnsi="Symbol"/>
      </w:rPr>
    </w:lvl>
    <w:lvl w:ilvl="1" w:tplc="C39CAD28">
      <w:start w:val="1"/>
      <w:numFmt w:val="bullet"/>
      <w:lvlText w:val="o"/>
      <w:lvlJc w:val="left"/>
      <w:pPr>
        <w:tabs>
          <w:tab w:val="num" w:pos="1440"/>
        </w:tabs>
        <w:ind w:left="1440" w:hanging="360"/>
      </w:pPr>
      <w:rPr>
        <w:rFonts w:ascii="Courier New" w:hAnsi="Courier New"/>
      </w:rPr>
    </w:lvl>
    <w:lvl w:ilvl="2" w:tplc="76DC5868">
      <w:start w:val="1"/>
      <w:numFmt w:val="bullet"/>
      <w:lvlText w:val=""/>
      <w:lvlJc w:val="left"/>
      <w:pPr>
        <w:tabs>
          <w:tab w:val="num" w:pos="2160"/>
        </w:tabs>
        <w:ind w:left="2160" w:hanging="360"/>
      </w:pPr>
      <w:rPr>
        <w:rFonts w:ascii="Wingdings" w:hAnsi="Wingdings"/>
      </w:rPr>
    </w:lvl>
    <w:lvl w:ilvl="3" w:tplc="04383D30">
      <w:start w:val="1"/>
      <w:numFmt w:val="bullet"/>
      <w:lvlText w:val=""/>
      <w:lvlJc w:val="left"/>
      <w:pPr>
        <w:tabs>
          <w:tab w:val="num" w:pos="2880"/>
        </w:tabs>
        <w:ind w:left="2880" w:hanging="360"/>
      </w:pPr>
      <w:rPr>
        <w:rFonts w:ascii="Symbol" w:hAnsi="Symbol"/>
      </w:rPr>
    </w:lvl>
    <w:lvl w:ilvl="4" w:tplc="E6108E54">
      <w:start w:val="1"/>
      <w:numFmt w:val="bullet"/>
      <w:lvlText w:val="o"/>
      <w:lvlJc w:val="left"/>
      <w:pPr>
        <w:tabs>
          <w:tab w:val="num" w:pos="3600"/>
        </w:tabs>
        <w:ind w:left="3600" w:hanging="360"/>
      </w:pPr>
      <w:rPr>
        <w:rFonts w:ascii="Courier New" w:hAnsi="Courier New"/>
      </w:rPr>
    </w:lvl>
    <w:lvl w:ilvl="5" w:tplc="A3ACAB0A">
      <w:start w:val="1"/>
      <w:numFmt w:val="bullet"/>
      <w:lvlText w:val=""/>
      <w:lvlJc w:val="left"/>
      <w:pPr>
        <w:tabs>
          <w:tab w:val="num" w:pos="4320"/>
        </w:tabs>
        <w:ind w:left="4320" w:hanging="360"/>
      </w:pPr>
      <w:rPr>
        <w:rFonts w:ascii="Wingdings" w:hAnsi="Wingdings"/>
      </w:rPr>
    </w:lvl>
    <w:lvl w:ilvl="6" w:tplc="2642097E">
      <w:start w:val="1"/>
      <w:numFmt w:val="bullet"/>
      <w:lvlText w:val=""/>
      <w:lvlJc w:val="left"/>
      <w:pPr>
        <w:tabs>
          <w:tab w:val="num" w:pos="5040"/>
        </w:tabs>
        <w:ind w:left="5040" w:hanging="360"/>
      </w:pPr>
      <w:rPr>
        <w:rFonts w:ascii="Symbol" w:hAnsi="Symbol"/>
      </w:rPr>
    </w:lvl>
    <w:lvl w:ilvl="7" w:tplc="77BA8E2E">
      <w:start w:val="1"/>
      <w:numFmt w:val="bullet"/>
      <w:lvlText w:val="o"/>
      <w:lvlJc w:val="left"/>
      <w:pPr>
        <w:tabs>
          <w:tab w:val="num" w:pos="5760"/>
        </w:tabs>
        <w:ind w:left="5760" w:hanging="360"/>
      </w:pPr>
      <w:rPr>
        <w:rFonts w:ascii="Courier New" w:hAnsi="Courier New"/>
      </w:rPr>
    </w:lvl>
    <w:lvl w:ilvl="8" w:tplc="FC3C48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30"/>
    <w:multiLevelType w:val="hybridMultilevel"/>
    <w:tmpl w:val="00000030"/>
    <w:lvl w:ilvl="0" w:tplc="4CD4E662">
      <w:start w:val="1"/>
      <w:numFmt w:val="bullet"/>
      <w:lvlText w:val=""/>
      <w:lvlJc w:val="left"/>
      <w:pPr>
        <w:tabs>
          <w:tab w:val="num" w:pos="720"/>
        </w:tabs>
        <w:ind w:left="720" w:hanging="360"/>
      </w:pPr>
      <w:rPr>
        <w:rFonts w:ascii="Symbol" w:hAnsi="Symbol"/>
      </w:rPr>
    </w:lvl>
    <w:lvl w:ilvl="1" w:tplc="E7A678C8">
      <w:start w:val="1"/>
      <w:numFmt w:val="bullet"/>
      <w:lvlText w:val="o"/>
      <w:lvlJc w:val="left"/>
      <w:pPr>
        <w:tabs>
          <w:tab w:val="num" w:pos="1440"/>
        </w:tabs>
        <w:ind w:left="1440" w:hanging="360"/>
      </w:pPr>
      <w:rPr>
        <w:rFonts w:ascii="Courier New" w:hAnsi="Courier New"/>
      </w:rPr>
    </w:lvl>
    <w:lvl w:ilvl="2" w:tplc="F1724752">
      <w:start w:val="1"/>
      <w:numFmt w:val="bullet"/>
      <w:lvlText w:val=""/>
      <w:lvlJc w:val="left"/>
      <w:pPr>
        <w:tabs>
          <w:tab w:val="num" w:pos="2160"/>
        </w:tabs>
        <w:ind w:left="2160" w:hanging="360"/>
      </w:pPr>
      <w:rPr>
        <w:rFonts w:ascii="Wingdings" w:hAnsi="Wingdings"/>
      </w:rPr>
    </w:lvl>
    <w:lvl w:ilvl="3" w:tplc="86DE5698">
      <w:start w:val="1"/>
      <w:numFmt w:val="bullet"/>
      <w:lvlText w:val=""/>
      <w:lvlJc w:val="left"/>
      <w:pPr>
        <w:tabs>
          <w:tab w:val="num" w:pos="2880"/>
        </w:tabs>
        <w:ind w:left="2880" w:hanging="360"/>
      </w:pPr>
      <w:rPr>
        <w:rFonts w:ascii="Symbol" w:hAnsi="Symbol"/>
      </w:rPr>
    </w:lvl>
    <w:lvl w:ilvl="4" w:tplc="90E40ADE">
      <w:start w:val="1"/>
      <w:numFmt w:val="bullet"/>
      <w:lvlText w:val="o"/>
      <w:lvlJc w:val="left"/>
      <w:pPr>
        <w:tabs>
          <w:tab w:val="num" w:pos="3600"/>
        </w:tabs>
        <w:ind w:left="3600" w:hanging="360"/>
      </w:pPr>
      <w:rPr>
        <w:rFonts w:ascii="Courier New" w:hAnsi="Courier New"/>
      </w:rPr>
    </w:lvl>
    <w:lvl w:ilvl="5" w:tplc="441AF1A4">
      <w:start w:val="1"/>
      <w:numFmt w:val="bullet"/>
      <w:lvlText w:val=""/>
      <w:lvlJc w:val="left"/>
      <w:pPr>
        <w:tabs>
          <w:tab w:val="num" w:pos="4320"/>
        </w:tabs>
        <w:ind w:left="4320" w:hanging="360"/>
      </w:pPr>
      <w:rPr>
        <w:rFonts w:ascii="Wingdings" w:hAnsi="Wingdings"/>
      </w:rPr>
    </w:lvl>
    <w:lvl w:ilvl="6" w:tplc="CA522662">
      <w:start w:val="1"/>
      <w:numFmt w:val="bullet"/>
      <w:lvlText w:val=""/>
      <w:lvlJc w:val="left"/>
      <w:pPr>
        <w:tabs>
          <w:tab w:val="num" w:pos="5040"/>
        </w:tabs>
        <w:ind w:left="5040" w:hanging="360"/>
      </w:pPr>
      <w:rPr>
        <w:rFonts w:ascii="Symbol" w:hAnsi="Symbol"/>
      </w:rPr>
    </w:lvl>
    <w:lvl w:ilvl="7" w:tplc="0B227B1A">
      <w:start w:val="1"/>
      <w:numFmt w:val="bullet"/>
      <w:lvlText w:val="o"/>
      <w:lvlJc w:val="left"/>
      <w:pPr>
        <w:tabs>
          <w:tab w:val="num" w:pos="5760"/>
        </w:tabs>
        <w:ind w:left="5760" w:hanging="360"/>
      </w:pPr>
      <w:rPr>
        <w:rFonts w:ascii="Courier New" w:hAnsi="Courier New"/>
      </w:rPr>
    </w:lvl>
    <w:lvl w:ilvl="8" w:tplc="31E80488">
      <w:start w:val="1"/>
      <w:numFmt w:val="bullet"/>
      <w:lvlText w:val=""/>
      <w:lvlJc w:val="left"/>
      <w:pPr>
        <w:tabs>
          <w:tab w:val="num" w:pos="6480"/>
        </w:tabs>
        <w:ind w:left="6480" w:hanging="360"/>
      </w:pPr>
      <w:rPr>
        <w:rFonts w:ascii="Wingdings" w:hAnsi="Wingdings"/>
      </w:rPr>
    </w:lvl>
  </w:abstractNum>
  <w:abstractNum w:abstractNumId="2" w15:restartNumberingAfterBreak="0">
    <w:nsid w:val="00000038"/>
    <w:multiLevelType w:val="hybridMultilevel"/>
    <w:tmpl w:val="00000038"/>
    <w:lvl w:ilvl="0" w:tplc="B5786566">
      <w:start w:val="1"/>
      <w:numFmt w:val="bullet"/>
      <w:lvlText w:val=""/>
      <w:lvlJc w:val="left"/>
      <w:pPr>
        <w:tabs>
          <w:tab w:val="num" w:pos="720"/>
        </w:tabs>
        <w:ind w:left="720" w:hanging="360"/>
      </w:pPr>
      <w:rPr>
        <w:rFonts w:ascii="Symbol" w:hAnsi="Symbol"/>
      </w:rPr>
    </w:lvl>
    <w:lvl w:ilvl="1" w:tplc="79182FE6">
      <w:start w:val="1"/>
      <w:numFmt w:val="bullet"/>
      <w:lvlText w:val="o"/>
      <w:lvlJc w:val="left"/>
      <w:pPr>
        <w:tabs>
          <w:tab w:val="num" w:pos="1440"/>
        </w:tabs>
        <w:ind w:left="1440" w:hanging="360"/>
      </w:pPr>
      <w:rPr>
        <w:rFonts w:ascii="Courier New" w:hAnsi="Courier New"/>
      </w:rPr>
    </w:lvl>
    <w:lvl w:ilvl="2" w:tplc="E06E96B0">
      <w:start w:val="1"/>
      <w:numFmt w:val="bullet"/>
      <w:lvlText w:val=""/>
      <w:lvlJc w:val="left"/>
      <w:pPr>
        <w:tabs>
          <w:tab w:val="num" w:pos="2160"/>
        </w:tabs>
        <w:ind w:left="2160" w:hanging="360"/>
      </w:pPr>
      <w:rPr>
        <w:rFonts w:ascii="Wingdings" w:hAnsi="Wingdings"/>
      </w:rPr>
    </w:lvl>
    <w:lvl w:ilvl="3" w:tplc="57A82BD2">
      <w:start w:val="1"/>
      <w:numFmt w:val="bullet"/>
      <w:lvlText w:val=""/>
      <w:lvlJc w:val="left"/>
      <w:pPr>
        <w:tabs>
          <w:tab w:val="num" w:pos="2880"/>
        </w:tabs>
        <w:ind w:left="2880" w:hanging="360"/>
      </w:pPr>
      <w:rPr>
        <w:rFonts w:ascii="Symbol" w:hAnsi="Symbol"/>
      </w:rPr>
    </w:lvl>
    <w:lvl w:ilvl="4" w:tplc="7B1437F2">
      <w:start w:val="1"/>
      <w:numFmt w:val="bullet"/>
      <w:lvlText w:val="o"/>
      <w:lvlJc w:val="left"/>
      <w:pPr>
        <w:tabs>
          <w:tab w:val="num" w:pos="3600"/>
        </w:tabs>
        <w:ind w:left="3600" w:hanging="360"/>
      </w:pPr>
      <w:rPr>
        <w:rFonts w:ascii="Courier New" w:hAnsi="Courier New"/>
      </w:rPr>
    </w:lvl>
    <w:lvl w:ilvl="5" w:tplc="90CA24DE">
      <w:start w:val="1"/>
      <w:numFmt w:val="bullet"/>
      <w:lvlText w:val=""/>
      <w:lvlJc w:val="left"/>
      <w:pPr>
        <w:tabs>
          <w:tab w:val="num" w:pos="4320"/>
        </w:tabs>
        <w:ind w:left="4320" w:hanging="360"/>
      </w:pPr>
      <w:rPr>
        <w:rFonts w:ascii="Wingdings" w:hAnsi="Wingdings"/>
      </w:rPr>
    </w:lvl>
    <w:lvl w:ilvl="6" w:tplc="C396CF76">
      <w:start w:val="1"/>
      <w:numFmt w:val="bullet"/>
      <w:lvlText w:val=""/>
      <w:lvlJc w:val="left"/>
      <w:pPr>
        <w:tabs>
          <w:tab w:val="num" w:pos="5040"/>
        </w:tabs>
        <w:ind w:left="5040" w:hanging="360"/>
      </w:pPr>
      <w:rPr>
        <w:rFonts w:ascii="Symbol" w:hAnsi="Symbol"/>
      </w:rPr>
    </w:lvl>
    <w:lvl w:ilvl="7" w:tplc="58647F68">
      <w:start w:val="1"/>
      <w:numFmt w:val="bullet"/>
      <w:lvlText w:val="o"/>
      <w:lvlJc w:val="left"/>
      <w:pPr>
        <w:tabs>
          <w:tab w:val="num" w:pos="5760"/>
        </w:tabs>
        <w:ind w:left="5760" w:hanging="360"/>
      </w:pPr>
      <w:rPr>
        <w:rFonts w:ascii="Courier New" w:hAnsi="Courier New"/>
      </w:rPr>
    </w:lvl>
    <w:lvl w:ilvl="8" w:tplc="20469E60">
      <w:start w:val="1"/>
      <w:numFmt w:val="bullet"/>
      <w:lvlText w:val=""/>
      <w:lvlJc w:val="left"/>
      <w:pPr>
        <w:tabs>
          <w:tab w:val="num" w:pos="6480"/>
        </w:tabs>
        <w:ind w:left="6480" w:hanging="360"/>
      </w:pPr>
      <w:rPr>
        <w:rFonts w:ascii="Wingdings" w:hAnsi="Wingdings"/>
      </w:rPr>
    </w:lvl>
  </w:abstractNum>
  <w:abstractNum w:abstractNumId="3" w15:restartNumberingAfterBreak="0">
    <w:nsid w:val="00000051"/>
    <w:multiLevelType w:val="hybridMultilevel"/>
    <w:tmpl w:val="00000051"/>
    <w:lvl w:ilvl="0" w:tplc="3084AED2">
      <w:start w:val="1"/>
      <w:numFmt w:val="bullet"/>
      <w:lvlText w:val=""/>
      <w:lvlJc w:val="left"/>
      <w:pPr>
        <w:tabs>
          <w:tab w:val="num" w:pos="720"/>
        </w:tabs>
        <w:ind w:left="720" w:hanging="360"/>
      </w:pPr>
      <w:rPr>
        <w:rFonts w:ascii="Symbol" w:hAnsi="Symbol"/>
      </w:rPr>
    </w:lvl>
    <w:lvl w:ilvl="1" w:tplc="3D5A30FC">
      <w:start w:val="1"/>
      <w:numFmt w:val="bullet"/>
      <w:lvlText w:val="o"/>
      <w:lvlJc w:val="left"/>
      <w:pPr>
        <w:tabs>
          <w:tab w:val="num" w:pos="1440"/>
        </w:tabs>
        <w:ind w:left="1440" w:hanging="360"/>
      </w:pPr>
      <w:rPr>
        <w:rFonts w:ascii="Courier New" w:hAnsi="Courier New"/>
      </w:rPr>
    </w:lvl>
    <w:lvl w:ilvl="2" w:tplc="89506360">
      <w:start w:val="1"/>
      <w:numFmt w:val="bullet"/>
      <w:lvlText w:val=""/>
      <w:lvlJc w:val="left"/>
      <w:pPr>
        <w:tabs>
          <w:tab w:val="num" w:pos="2160"/>
        </w:tabs>
        <w:ind w:left="2160" w:hanging="360"/>
      </w:pPr>
      <w:rPr>
        <w:rFonts w:ascii="Wingdings" w:hAnsi="Wingdings"/>
      </w:rPr>
    </w:lvl>
    <w:lvl w:ilvl="3" w:tplc="E5AA488A">
      <w:start w:val="1"/>
      <w:numFmt w:val="bullet"/>
      <w:lvlText w:val=""/>
      <w:lvlJc w:val="left"/>
      <w:pPr>
        <w:tabs>
          <w:tab w:val="num" w:pos="2880"/>
        </w:tabs>
        <w:ind w:left="2880" w:hanging="360"/>
      </w:pPr>
      <w:rPr>
        <w:rFonts w:ascii="Symbol" w:hAnsi="Symbol"/>
      </w:rPr>
    </w:lvl>
    <w:lvl w:ilvl="4" w:tplc="41141E5A">
      <w:start w:val="1"/>
      <w:numFmt w:val="bullet"/>
      <w:lvlText w:val="o"/>
      <w:lvlJc w:val="left"/>
      <w:pPr>
        <w:tabs>
          <w:tab w:val="num" w:pos="3600"/>
        </w:tabs>
        <w:ind w:left="3600" w:hanging="360"/>
      </w:pPr>
      <w:rPr>
        <w:rFonts w:ascii="Courier New" w:hAnsi="Courier New"/>
      </w:rPr>
    </w:lvl>
    <w:lvl w:ilvl="5" w:tplc="E7229522">
      <w:start w:val="1"/>
      <w:numFmt w:val="bullet"/>
      <w:lvlText w:val=""/>
      <w:lvlJc w:val="left"/>
      <w:pPr>
        <w:tabs>
          <w:tab w:val="num" w:pos="4320"/>
        </w:tabs>
        <w:ind w:left="4320" w:hanging="360"/>
      </w:pPr>
      <w:rPr>
        <w:rFonts w:ascii="Wingdings" w:hAnsi="Wingdings"/>
      </w:rPr>
    </w:lvl>
    <w:lvl w:ilvl="6" w:tplc="E22A1652">
      <w:start w:val="1"/>
      <w:numFmt w:val="bullet"/>
      <w:lvlText w:val=""/>
      <w:lvlJc w:val="left"/>
      <w:pPr>
        <w:tabs>
          <w:tab w:val="num" w:pos="5040"/>
        </w:tabs>
        <w:ind w:left="5040" w:hanging="360"/>
      </w:pPr>
      <w:rPr>
        <w:rFonts w:ascii="Symbol" w:hAnsi="Symbol"/>
      </w:rPr>
    </w:lvl>
    <w:lvl w:ilvl="7" w:tplc="CF044D36">
      <w:start w:val="1"/>
      <w:numFmt w:val="bullet"/>
      <w:lvlText w:val="o"/>
      <w:lvlJc w:val="left"/>
      <w:pPr>
        <w:tabs>
          <w:tab w:val="num" w:pos="5760"/>
        </w:tabs>
        <w:ind w:left="5760" w:hanging="360"/>
      </w:pPr>
      <w:rPr>
        <w:rFonts w:ascii="Courier New" w:hAnsi="Courier New"/>
      </w:rPr>
    </w:lvl>
    <w:lvl w:ilvl="8" w:tplc="7C44B988">
      <w:start w:val="1"/>
      <w:numFmt w:val="bullet"/>
      <w:lvlText w:val=""/>
      <w:lvlJc w:val="left"/>
      <w:pPr>
        <w:tabs>
          <w:tab w:val="num" w:pos="6480"/>
        </w:tabs>
        <w:ind w:left="6480" w:hanging="360"/>
      </w:pPr>
      <w:rPr>
        <w:rFonts w:ascii="Wingdings" w:hAnsi="Wingdings"/>
      </w:rPr>
    </w:lvl>
  </w:abstractNum>
  <w:abstractNum w:abstractNumId="4" w15:restartNumberingAfterBreak="0">
    <w:nsid w:val="70BD5423"/>
    <w:multiLevelType w:val="hybridMultilevel"/>
    <w:tmpl w:val="984874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770629F"/>
    <w:multiLevelType w:val="hybridMultilevel"/>
    <w:tmpl w:val="55BA38A2"/>
    <w:lvl w:ilvl="0" w:tplc="04090009">
      <w:start w:val="1"/>
      <w:numFmt w:val="bullet"/>
      <w:lvlText w:val=""/>
      <w:lvlJc w:val="left"/>
      <w:pPr>
        <w:ind w:left="1172" w:hanging="360"/>
      </w:pPr>
      <w:rPr>
        <w:rFonts w:ascii="Wingdings" w:hAnsi="Wingdings"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AFB"/>
    <w:rsid w:val="006D6AFB"/>
    <w:rsid w:val="00CE1FEC"/>
    <w:rsid w:val="00F1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8D8B2"/>
  <w15:docId w15:val="{DAE4021D-8699-4313-AA38-B3BE5B4C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hd w:val="clear" w:color="auto" w:fill="FFFFFF"/>
      <w:spacing w:after="150" w:line="288" w:lineRule="auto"/>
      <w:ind w:left="720" w:hanging="360"/>
      <w:jc w:val="both"/>
    </w:pPr>
    <w:rPr>
      <w:rFonts w:ascii="Montserrat Light" w:eastAsia="Montserrat Light" w:hAnsi="Montserrat Light" w:cs="Montserrat Light"/>
      <w:color w:val="333333"/>
      <w:sz w:val="22"/>
      <w:shd w:val="clear" w:color="auto" w:fill="FFFFFF"/>
    </w:rPr>
  </w:style>
  <w:style w:type="paragraph" w:styleId="Heading1">
    <w:name w:val="heading 1"/>
    <w:basedOn w:val="Normal"/>
    <w:next w:val="Normal"/>
    <w:qFormat/>
    <w:rsid w:val="00EF7B96"/>
    <w:pPr>
      <w:spacing w:after="200" w:line="240" w:lineRule="auto"/>
      <w:jc w:val="left"/>
      <w:outlineLvl w:val="0"/>
    </w:pPr>
    <w:rPr>
      <w:rFonts w:ascii="Roboto Bold" w:eastAsia="Roboto Bold" w:hAnsi="Roboto Bold" w:cs="Roboto Bold"/>
      <w:b/>
      <w:color w:val="0D0D0D"/>
      <w:sz w:val="48"/>
    </w:rPr>
  </w:style>
  <w:style w:type="paragraph" w:styleId="Heading2">
    <w:name w:val="heading 2"/>
    <w:basedOn w:val="Normal"/>
    <w:next w:val="Normal"/>
    <w:qFormat/>
    <w:rsid w:val="00EF7B96"/>
    <w:pPr>
      <w:spacing w:after="160"/>
      <w:jc w:val="left"/>
      <w:outlineLvl w:val="1"/>
    </w:pPr>
    <w:rPr>
      <w:rFonts w:ascii="Roboto Bold" w:eastAsia="Roboto Bold" w:hAnsi="Roboto Bold" w:cs="Roboto Bold"/>
      <w:b/>
      <w:color w:val="000000"/>
      <w:sz w:val="36"/>
    </w:rPr>
  </w:style>
  <w:style w:type="paragraph" w:styleId="Heading3">
    <w:name w:val="heading 3"/>
    <w:basedOn w:val="Normal"/>
    <w:next w:val="Normal"/>
    <w:qFormat/>
    <w:rsid w:val="00EF7B96"/>
    <w:pPr>
      <w:spacing w:after="160"/>
      <w:jc w:val="left"/>
      <w:outlineLvl w:val="2"/>
    </w:pPr>
    <w:rPr>
      <w:rFonts w:ascii="Roboto Bold" w:eastAsia="Roboto Bold" w:hAnsi="Roboto Bold" w:cs="Roboto Bold"/>
      <w:b/>
      <w:color w:val="000000"/>
      <w:sz w:val="32"/>
    </w:rPr>
  </w:style>
  <w:style w:type="paragraph" w:styleId="Heading4">
    <w:name w:val="heading 4"/>
    <w:basedOn w:val="Normal"/>
    <w:next w:val="Normal"/>
    <w:qFormat/>
    <w:rsid w:val="00EF7B96"/>
    <w:pPr>
      <w:spacing w:after="160"/>
      <w:jc w:val="left"/>
      <w:outlineLvl w:val="3"/>
    </w:pPr>
    <w:rPr>
      <w:rFonts w:ascii="Roboto Bold" w:eastAsia="Roboto Bold" w:hAnsi="Roboto Bold" w:cs="Roboto Bold"/>
      <w:b/>
      <w:i/>
      <w:color w:val="000000"/>
      <w:sz w:val="28"/>
    </w:rPr>
  </w:style>
  <w:style w:type="paragraph" w:styleId="Heading5">
    <w:name w:val="heading 5"/>
    <w:basedOn w:val="Normal"/>
    <w:next w:val="Normal"/>
    <w:qFormat/>
    <w:rsid w:val="00EF7B96"/>
    <w:pPr>
      <w:pBdr>
        <w:top w:val="nil"/>
        <w:left w:val="nil"/>
        <w:bottom w:val="nil"/>
        <w:right w:val="nil"/>
      </w:pBdr>
      <w:shd w:val="clear" w:color="auto" w:fill="404040"/>
      <w:spacing w:after="160" w:line="312" w:lineRule="auto"/>
      <w:jc w:val="left"/>
      <w:outlineLvl w:val="4"/>
    </w:pPr>
    <w:rPr>
      <w:rFonts w:ascii="Roboto Regular" w:eastAsia="Roboto Regular" w:hAnsi="Roboto Regular" w:cs="Roboto Regular"/>
      <w:color w:val="FFFFFF"/>
      <w:sz w:val="24"/>
    </w:rPr>
  </w:style>
  <w:style w:type="paragraph" w:styleId="Heading6">
    <w:name w:val="heading 6"/>
    <w:basedOn w:val="Normal"/>
    <w:next w:val="Normal"/>
    <w:qFormat/>
    <w:rsid w:val="00EF7B96"/>
    <w:pPr>
      <w:spacing w:after="120"/>
      <w:jc w:val="left"/>
      <w:outlineLvl w:val="5"/>
    </w:pPr>
    <w:rPr>
      <w:rFonts w:ascii="Roboto Regular" w:eastAsia="Roboto Regular" w:hAnsi="Roboto Regular" w:cs="Roboto Regular"/>
      <w:i/>
      <w:color w:val="000000"/>
      <w:u w:val="single"/>
    </w:rPr>
  </w:style>
  <w:style w:type="paragraph" w:styleId="Heading7">
    <w:name w:val="heading 7"/>
    <w:basedOn w:val="Normal"/>
    <w:next w:val="Normal"/>
    <w:qFormat/>
    <w:rsid w:val="00EF7B96"/>
    <w:pPr>
      <w:spacing w:before="40"/>
      <w:outlineLvl w:val="6"/>
    </w:pPr>
    <w:rPr>
      <w:rFonts w:ascii="Roboto Regular" w:eastAsia="Roboto Regular" w:hAnsi="Roboto Regular" w:cs="Roboto Regular"/>
      <w:i/>
      <w:color w:val="143B7F"/>
    </w:rPr>
  </w:style>
  <w:style w:type="paragraph" w:styleId="Heading8">
    <w:name w:val="heading 8"/>
    <w:basedOn w:val="Normal"/>
    <w:next w:val="Normal"/>
    <w:qFormat/>
    <w:rsid w:val="00EF7B96"/>
    <w:pPr>
      <w:spacing w:before="40"/>
      <w:outlineLvl w:val="7"/>
    </w:pPr>
    <w:rPr>
      <w:rFonts w:ascii="Roboto Bold" w:eastAsia="Roboto Bold" w:hAnsi="Roboto Bold" w:cs="Roboto Bold"/>
      <w:b/>
      <w:color w:val="1A3A2A"/>
    </w:rPr>
  </w:style>
  <w:style w:type="paragraph" w:styleId="Heading9">
    <w:name w:val="heading 9"/>
    <w:basedOn w:val="Normal"/>
    <w:next w:val="Normal"/>
    <w:qFormat/>
    <w:rsid w:val="00EF7B96"/>
    <w:pPr>
      <w:spacing w:before="40"/>
      <w:outlineLvl w:val="8"/>
    </w:pPr>
    <w:rPr>
      <w:rFonts w:ascii="Roboto Bold" w:eastAsia="Roboto Bold" w:hAnsi="Roboto Bold" w:cs="Roboto Bold"/>
      <w:b/>
      <w:i/>
      <w:color w:val="1A3A2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EF7B96"/>
    <w:pPr>
      <w:spacing w:after="360" w:line="240" w:lineRule="auto"/>
      <w:jc w:val="left"/>
    </w:pPr>
    <w:rPr>
      <w:rFonts w:ascii="Roboto Bold" w:eastAsia="Roboto Bold" w:hAnsi="Roboto Bold" w:cs="Roboto Bold"/>
      <w:b/>
      <w:color w:val="1E58BF"/>
      <w:spacing w:val="-10"/>
      <w:sz w:val="72"/>
    </w:rPr>
  </w:style>
  <w:style w:type="paragraph" w:styleId="Subtitle">
    <w:name w:val="Subtitle"/>
    <w:basedOn w:val="Normal"/>
    <w:next w:val="Normal"/>
    <w:qFormat/>
    <w:rsid w:val="00EF7B96"/>
    <w:pPr>
      <w:spacing w:before="240" w:after="480" w:line="240" w:lineRule="auto"/>
      <w:jc w:val="left"/>
    </w:pPr>
    <w:rPr>
      <w:rFonts w:ascii="Roboto Bold" w:eastAsia="Roboto Bold" w:hAnsi="Roboto Bold" w:cs="Roboto Bold"/>
      <w:b/>
      <w:i/>
      <w:color w:val="404040"/>
      <w:sz w:val="24"/>
    </w:rPr>
  </w:style>
  <w:style w:type="paragraph" w:styleId="Quote">
    <w:name w:val="Quote"/>
    <w:basedOn w:val="Normal"/>
    <w:next w:val="Normal"/>
    <w:link w:val="QuoteChar"/>
    <w:uiPriority w:val="29"/>
    <w:qFormat/>
    <w:rsid w:val="00E12ACB"/>
    <w:pPr>
      <w:pBdr>
        <w:top w:val="single" w:sz="8" w:space="0" w:color="000000"/>
        <w:left w:val="single" w:sz="24" w:space="0" w:color="1E58BF"/>
        <w:bottom w:val="single" w:sz="8" w:space="0" w:color="000000"/>
      </w:pBdr>
      <w:shd w:val="clear" w:color="auto" w:fill="DAE5F9"/>
      <w:spacing w:after="360" w:line="312" w:lineRule="auto"/>
      <w:jc w:val="left"/>
    </w:pPr>
    <w:rPr>
      <w:rFonts w:ascii="Roboto Regular" w:eastAsia="Roboto Regular" w:hAnsi="Roboto Regular" w:cs="Roboto Regular"/>
      <w:color w:val="000000"/>
      <w:sz w:val="24"/>
    </w:rPr>
  </w:style>
  <w:style w:type="character" w:customStyle="1" w:styleId="QuoteChar">
    <w:name w:val="Quote Char"/>
    <w:basedOn w:val="DefaultParagraphFont"/>
    <w:link w:val="Quote"/>
    <w:uiPriority w:val="29"/>
    <w:rsid w:val="00E12ACB"/>
    <w:rPr>
      <w:i/>
      <w:iCs/>
      <w:color w:val="000000" w:themeColor="text1"/>
      <w:sz w:val="24"/>
      <w:szCs w:val="24"/>
    </w:rPr>
  </w:style>
  <w:style w:type="paragraph" w:styleId="IntenseQuote">
    <w:name w:val="Intense Quote"/>
    <w:basedOn w:val="Normal"/>
    <w:next w:val="Normal"/>
    <w:link w:val="IntenseQuoteChar"/>
    <w:uiPriority w:val="30"/>
    <w:qFormat/>
    <w:rsid w:val="00E12ACB"/>
    <w:pPr>
      <w:pBdr>
        <w:left w:val="single" w:sz="24" w:space="0" w:color="447DE2"/>
      </w:pBdr>
      <w:spacing w:before="100" w:line="300" w:lineRule="auto"/>
      <w:ind w:left="1224" w:right="1224"/>
    </w:pPr>
    <w:rPr>
      <w:rFonts w:ascii="Roboto Regular" w:eastAsia="Roboto Regular" w:hAnsi="Roboto Regular" w:cs="Roboto Regular"/>
      <w:color w:val="447DE2"/>
      <w:sz w:val="28"/>
    </w:rPr>
  </w:style>
  <w:style w:type="character" w:customStyle="1" w:styleId="IntenseQuoteChar">
    <w:name w:val="Intense Quote Char"/>
    <w:basedOn w:val="DefaultParagraphFont"/>
    <w:link w:val="IntenseQuote"/>
    <w:uiPriority w:val="30"/>
    <w:rsid w:val="00E12ACB"/>
    <w:rPr>
      <w:b/>
      <w:bCs/>
      <w:i/>
      <w:iCs/>
      <w:color w:val="4472C4" w:themeColor="accent1"/>
      <w:sz w:val="24"/>
      <w:szCs w:val="24"/>
    </w:rPr>
  </w:style>
  <w:style w:type="paragraph" w:styleId="ListParagraph">
    <w:name w:val="List Paragraph"/>
    <w:basedOn w:val="Normal"/>
    <w:next w:val="Normal"/>
    <w:uiPriority w:val="34"/>
    <w:qFormat/>
    <w:rsid w:val="00743E52"/>
    <w:rPr>
      <w:rFonts w:ascii="Roboto Regular" w:eastAsia="Roboto Regular" w:hAnsi="Roboto Regular" w:cs="Roboto Regular"/>
      <w:i/>
      <w:color w:val="447DE2"/>
    </w:rPr>
  </w:style>
  <w:style w:type="paragraph" w:styleId="NoSpacing">
    <w:name w:val="No Spacing"/>
    <w:basedOn w:val="Normal"/>
    <w:next w:val="Normal"/>
    <w:uiPriority w:val="1"/>
    <w:qFormat/>
    <w:rsid w:val="00664657"/>
    <w:pPr>
      <w:spacing w:line="240" w:lineRule="auto"/>
    </w:pPr>
    <w:rPr>
      <w:rFonts w:ascii="Roboto Regular" w:eastAsia="Roboto Regular" w:hAnsi="Roboto Regular" w:cs="Roboto Regular"/>
    </w:rPr>
  </w:style>
  <w:style w:type="character" w:styleId="SubtleEmphasis">
    <w:name w:val="Subtle Emphasis"/>
    <w:basedOn w:val="DefaultParagraphFont"/>
    <w:uiPriority w:val="19"/>
    <w:qFormat/>
    <w:rsid w:val="003677AA"/>
    <w:rPr>
      <w:i/>
      <w:color w:val="BFBFBF"/>
    </w:rPr>
  </w:style>
  <w:style w:type="character" w:styleId="Emphasis">
    <w:name w:val="Emphasis"/>
    <w:basedOn w:val="DefaultParagraphFont"/>
    <w:qFormat/>
    <w:rsid w:val="00EF7B96"/>
    <w:rPr>
      <w:i/>
    </w:rPr>
  </w:style>
  <w:style w:type="character" w:styleId="IntenseEmphasis">
    <w:name w:val="Intense Emphasis"/>
    <w:basedOn w:val="DefaultParagraphFont"/>
    <w:uiPriority w:val="21"/>
    <w:qFormat/>
    <w:rsid w:val="003677AA"/>
    <w:rPr>
      <w:b/>
      <w:i/>
    </w:rPr>
  </w:style>
  <w:style w:type="character" w:styleId="Strong">
    <w:name w:val="Strong"/>
    <w:basedOn w:val="DefaultParagraphFont"/>
    <w:qFormat/>
    <w:rsid w:val="00EF7B96"/>
    <w:rPr>
      <w:b/>
    </w:rPr>
  </w:style>
  <w:style w:type="character" w:styleId="SubtleReference">
    <w:name w:val="Subtle Reference"/>
    <w:basedOn w:val="DefaultParagraphFont"/>
    <w:uiPriority w:val="31"/>
    <w:qFormat/>
    <w:rsid w:val="001B6FDD"/>
    <w:rPr>
      <w:smallCaps/>
      <w:color w:val="BFBFBF"/>
      <w:u w:val="single"/>
    </w:rPr>
  </w:style>
  <w:style w:type="character" w:styleId="IntenseReference">
    <w:name w:val="Intense Reference"/>
    <w:basedOn w:val="DefaultParagraphFont"/>
    <w:uiPriority w:val="32"/>
    <w:qFormat/>
    <w:rsid w:val="001B6FDD"/>
    <w:rPr>
      <w:b/>
      <w:smallCaps/>
      <w:spacing w:val="5"/>
      <w:u w:val="single"/>
    </w:rPr>
  </w:style>
  <w:style w:type="character" w:styleId="BookTitle">
    <w:name w:val="Book Title"/>
    <w:basedOn w:val="DefaultParagraphFont"/>
    <w:uiPriority w:val="33"/>
    <w:qFormat/>
    <w:rsid w:val="001B6FDD"/>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 kumar G</cp:lastModifiedBy>
  <cp:revision>2</cp:revision>
  <dcterms:created xsi:type="dcterms:W3CDTF">2020-06-09T17:30:00Z</dcterms:created>
  <dcterms:modified xsi:type="dcterms:W3CDTF">2020-06-09T17:36:00Z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2</vt:lpwstr>
  </property>
</Properties>
</file>